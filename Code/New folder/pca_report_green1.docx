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PCA Report: Day-by-Day Analysis</w:t>
      </w:r>
    </w:p>
    <w:p>
      <w:pPr>
        <w:pStyle w:val="Heading1"/>
      </w:pPr>
      <w:r>
        <w:t>Explained Variance Percentages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</w:t>
            </w:r>
          </w:p>
        </w:tc>
        <w:tc>
          <w:tcPr>
            <w:tcW w:type="dxa" w:w="1440"/>
          </w:tcPr>
          <w:p>
            <w:r>
              <w:t>PC1</w:t>
            </w:r>
          </w:p>
        </w:tc>
        <w:tc>
          <w:tcPr>
            <w:tcW w:type="dxa" w:w="1440"/>
          </w:tcPr>
          <w:p>
            <w:r>
              <w:t>PC2</w:t>
            </w:r>
          </w:p>
        </w:tc>
        <w:tc>
          <w:tcPr>
            <w:tcW w:type="dxa" w:w="1440"/>
          </w:tcPr>
          <w:p>
            <w:r>
              <w:t>PC3</w:t>
            </w:r>
          </w:p>
        </w:tc>
        <w:tc>
          <w:tcPr>
            <w:tcW w:type="dxa" w:w="1440"/>
          </w:tcPr>
          <w:p>
            <w:r>
              <w:t>PC4</w:t>
            </w:r>
          </w:p>
        </w:tc>
        <w:tc>
          <w:tcPr>
            <w:tcW w:type="dxa" w:w="1440"/>
          </w:tcPr>
          <w:p>
            <w:r>
              <w:t>PC5</w:t>
            </w:r>
          </w:p>
        </w:tc>
      </w:tr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87.30%</w:t>
            </w:r>
          </w:p>
        </w:tc>
        <w:tc>
          <w:tcPr>
            <w:tcW w:type="dxa" w:w="1440"/>
          </w:tcPr>
          <w:p>
            <w:r>
              <w:t>10.35%</w:t>
            </w:r>
          </w:p>
        </w:tc>
        <w:tc>
          <w:tcPr>
            <w:tcW w:type="dxa" w:w="1440"/>
          </w:tcPr>
          <w:p>
            <w:r>
              <w:t>1.48%</w:t>
            </w:r>
          </w:p>
        </w:tc>
        <w:tc>
          <w:tcPr>
            <w:tcW w:type="dxa" w:w="1440"/>
          </w:tcPr>
          <w:p>
            <w:r>
              <w:t>0.44%</w:t>
            </w:r>
          </w:p>
        </w:tc>
        <w:tc>
          <w:tcPr>
            <w:tcW w:type="dxa" w:w="1440"/>
          </w:tcPr>
          <w:p>
            <w:r>
              <w:t>0.20%</w:t>
            </w:r>
          </w:p>
        </w:tc>
      </w:tr>
      <w:tr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92.65%</w:t>
            </w:r>
          </w:p>
        </w:tc>
        <w:tc>
          <w:tcPr>
            <w:tcW w:type="dxa" w:w="1440"/>
          </w:tcPr>
          <w:p>
            <w:r>
              <w:t>4.68%</w:t>
            </w:r>
          </w:p>
        </w:tc>
        <w:tc>
          <w:tcPr>
            <w:tcW w:type="dxa" w:w="1440"/>
          </w:tcPr>
          <w:p>
            <w:r>
              <w:t>1.47%</w:t>
            </w:r>
          </w:p>
        </w:tc>
        <w:tc>
          <w:tcPr>
            <w:tcW w:type="dxa" w:w="1440"/>
          </w:tcPr>
          <w:p>
            <w:r>
              <w:t>0.77%</w:t>
            </w:r>
          </w:p>
        </w:tc>
        <w:tc>
          <w:tcPr>
            <w:tcW w:type="dxa" w:w="1440"/>
          </w:tcPr>
          <w:p>
            <w:r>
              <w:t>0.27%</w:t>
            </w:r>
          </w:p>
        </w:tc>
      </w:tr>
      <w:tr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95.77%</w:t>
            </w:r>
          </w:p>
        </w:tc>
        <w:tc>
          <w:tcPr>
            <w:tcW w:type="dxa" w:w="1440"/>
          </w:tcPr>
          <w:p>
            <w:r>
              <w:t>3.50%</w:t>
            </w:r>
          </w:p>
        </w:tc>
        <w:tc>
          <w:tcPr>
            <w:tcW w:type="dxa" w:w="1440"/>
          </w:tcPr>
          <w:p>
            <w:r>
              <w:t>0.44%</w:t>
            </w:r>
          </w:p>
        </w:tc>
        <w:tc>
          <w:tcPr>
            <w:tcW w:type="dxa" w:w="1440"/>
          </w:tcPr>
          <w:p>
            <w:r>
              <w:t>0.21%</w:t>
            </w:r>
          </w:p>
        </w:tc>
        <w:tc>
          <w:tcPr>
            <w:tcW w:type="dxa" w:w="1440"/>
          </w:tcPr>
          <w:p>
            <w:r>
              <w:t>0.07%</w:t>
            </w:r>
          </w:p>
        </w:tc>
      </w:tr>
      <w:tr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95.31%</w:t>
            </w:r>
          </w:p>
        </w:tc>
        <w:tc>
          <w:tcPr>
            <w:tcW w:type="dxa" w:w="1440"/>
          </w:tcPr>
          <w:p>
            <w:r>
              <w:t>2.20%</w:t>
            </w:r>
          </w:p>
        </w:tc>
        <w:tc>
          <w:tcPr>
            <w:tcW w:type="dxa" w:w="1440"/>
          </w:tcPr>
          <w:p>
            <w:r>
              <w:t>1.29%</w:t>
            </w:r>
          </w:p>
        </w:tc>
        <w:tc>
          <w:tcPr>
            <w:tcW w:type="dxa" w:w="1440"/>
          </w:tcPr>
          <w:p>
            <w:r>
              <w:t>0.90%</w:t>
            </w:r>
          </w:p>
        </w:tc>
        <w:tc>
          <w:tcPr>
            <w:tcW w:type="dxa" w:w="1440"/>
          </w:tcPr>
          <w:p>
            <w:r>
              <w:t>0.29%</w:t>
            </w:r>
          </w:p>
        </w:tc>
      </w:tr>
      <w:tr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95.80%</w:t>
            </w:r>
          </w:p>
        </w:tc>
        <w:tc>
          <w:tcPr>
            <w:tcW w:type="dxa" w:w="1440"/>
          </w:tcPr>
          <w:p>
            <w:r>
              <w:t>3.44%</w:t>
            </w:r>
          </w:p>
        </w:tc>
        <w:tc>
          <w:tcPr>
            <w:tcW w:type="dxa" w:w="1440"/>
          </w:tcPr>
          <w:p>
            <w:r>
              <w:t>0.46%</w:t>
            </w:r>
          </w:p>
        </w:tc>
        <w:tc>
          <w:tcPr>
            <w:tcW w:type="dxa" w:w="1440"/>
          </w:tcPr>
          <w:p>
            <w:r>
              <w:t>0.11%</w:t>
            </w:r>
          </w:p>
        </w:tc>
        <w:tc>
          <w:tcPr>
            <w:tcW w:type="dxa" w:w="1440"/>
          </w:tcPr>
          <w:p>
            <w:r>
              <w:t>0.10%</w:t>
            </w:r>
          </w:p>
        </w:tc>
      </w:tr>
      <w:tr>
        <w:tc>
          <w:tcPr>
            <w:tcW w:type="dxa" w:w="1440"/>
          </w:tcPr>
          <w:p>
            <w:r>
              <w:t>Day 6</w:t>
            </w:r>
          </w:p>
        </w:tc>
        <w:tc>
          <w:tcPr>
            <w:tcW w:type="dxa" w:w="1440"/>
          </w:tcPr>
          <w:p>
            <w:r>
              <w:t>84.43%</w:t>
            </w:r>
          </w:p>
        </w:tc>
        <w:tc>
          <w:tcPr>
            <w:tcW w:type="dxa" w:w="1440"/>
          </w:tcPr>
          <w:p>
            <w:r>
              <w:t>12.10%</w:t>
            </w:r>
          </w:p>
        </w:tc>
        <w:tc>
          <w:tcPr>
            <w:tcW w:type="dxa" w:w="1440"/>
          </w:tcPr>
          <w:p>
            <w:r>
              <w:t>3.01%</w:t>
            </w:r>
          </w:p>
        </w:tc>
        <w:tc>
          <w:tcPr>
            <w:tcW w:type="dxa" w:w="1440"/>
          </w:tcPr>
          <w:p>
            <w:r>
              <w:t>0.27%</w:t>
            </w:r>
          </w:p>
        </w:tc>
        <w:tc>
          <w:tcPr>
            <w:tcW w:type="dxa" w:w="1440"/>
          </w:tcPr>
          <w:p>
            <w:r>
              <w:t>0.20%</w:t>
            </w:r>
          </w:p>
        </w:tc>
      </w:tr>
    </w:tbl>
    <w:p>
      <w:pPr>
        <w:pStyle w:val="Heading1"/>
      </w:pPr>
      <w:r>
        <w:t>Top 10 Wavelengths for Each Principal Component (Day-by-Day)</w:t>
      </w:r>
    </w:p>
    <w:p>
      <w:pPr>
        <w:pStyle w:val="Heading2"/>
      </w:pPr>
      <w:r>
        <w:t>PC1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1869</w:t>
            </w:r>
          </w:p>
        </w:tc>
        <w:tc>
          <w:tcPr>
            <w:tcW w:type="dxa" w:w="1440"/>
          </w:tcPr>
          <w:p>
            <w:r>
              <w:t>1496</w:t>
            </w:r>
          </w:p>
        </w:tc>
        <w:tc>
          <w:tcPr>
            <w:tcW w:type="dxa" w:w="1440"/>
          </w:tcPr>
          <w:p>
            <w:r>
              <w:t>2237</w:t>
            </w:r>
          </w:p>
        </w:tc>
        <w:tc>
          <w:tcPr>
            <w:tcW w:type="dxa" w:w="1440"/>
          </w:tcPr>
          <w:p>
            <w:r>
              <w:t>2254</w:t>
            </w:r>
          </w:p>
        </w:tc>
        <w:tc>
          <w:tcPr>
            <w:tcW w:type="dxa" w:w="1440"/>
          </w:tcPr>
          <w:p>
            <w:r>
              <w:t>473</w:t>
            </w:r>
          </w:p>
        </w:tc>
        <w:tc>
          <w:tcPr>
            <w:tcW w:type="dxa" w:w="1440"/>
          </w:tcPr>
          <w:p>
            <w:r>
              <w:t>359</w:t>
            </w:r>
          </w:p>
        </w:tc>
      </w:tr>
      <w:tr>
        <w:tc>
          <w:tcPr>
            <w:tcW w:type="dxa" w:w="1440"/>
          </w:tcPr>
          <w:p>
            <w:r>
              <w:t>1868</w:t>
            </w:r>
          </w:p>
        </w:tc>
        <w:tc>
          <w:tcPr>
            <w:tcW w:type="dxa" w:w="1440"/>
          </w:tcPr>
          <w:p>
            <w:r>
              <w:t>1495</w:t>
            </w:r>
          </w:p>
        </w:tc>
        <w:tc>
          <w:tcPr>
            <w:tcW w:type="dxa" w:w="1440"/>
          </w:tcPr>
          <w:p>
            <w:r>
              <w:t>2189</w:t>
            </w:r>
          </w:p>
        </w:tc>
        <w:tc>
          <w:tcPr>
            <w:tcW w:type="dxa" w:w="1440"/>
          </w:tcPr>
          <w:p>
            <w:r>
              <w:t>2479</w:t>
            </w:r>
          </w:p>
        </w:tc>
        <w:tc>
          <w:tcPr>
            <w:tcW w:type="dxa" w:w="1440"/>
          </w:tcPr>
          <w:p>
            <w:r>
              <w:t>472</w:t>
            </w:r>
          </w:p>
        </w:tc>
        <w:tc>
          <w:tcPr>
            <w:tcW w:type="dxa" w:w="1440"/>
          </w:tcPr>
          <w:p>
            <w:r>
              <w:t>360</w:t>
            </w:r>
          </w:p>
        </w:tc>
      </w:tr>
      <w:tr>
        <w:tc>
          <w:tcPr>
            <w:tcW w:type="dxa" w:w="1440"/>
          </w:tcPr>
          <w:p>
            <w:r>
              <w:t>1870</w:t>
            </w:r>
          </w:p>
        </w:tc>
        <w:tc>
          <w:tcPr>
            <w:tcW w:type="dxa" w:w="1440"/>
          </w:tcPr>
          <w:p>
            <w:r>
              <w:t>1497</w:t>
            </w:r>
          </w:p>
        </w:tc>
        <w:tc>
          <w:tcPr>
            <w:tcW w:type="dxa" w:w="1440"/>
          </w:tcPr>
          <w:p>
            <w:r>
              <w:t>2236</w:t>
            </w:r>
          </w:p>
        </w:tc>
        <w:tc>
          <w:tcPr>
            <w:tcW w:type="dxa" w:w="1440"/>
          </w:tcPr>
          <w:p>
            <w:r>
              <w:t>2253</w:t>
            </w:r>
          </w:p>
        </w:tc>
        <w:tc>
          <w:tcPr>
            <w:tcW w:type="dxa" w:w="1440"/>
          </w:tcPr>
          <w:p>
            <w:r>
              <w:t>471</w:t>
            </w:r>
          </w:p>
        </w:tc>
        <w:tc>
          <w:tcPr>
            <w:tcW w:type="dxa" w:w="1440"/>
          </w:tcPr>
          <w:p>
            <w:r>
              <w:t>358</w:t>
            </w:r>
          </w:p>
        </w:tc>
      </w:tr>
      <w:tr>
        <w:tc>
          <w:tcPr>
            <w:tcW w:type="dxa" w:w="1440"/>
          </w:tcPr>
          <w:p>
            <w:r>
              <w:t>1867</w:t>
            </w:r>
          </w:p>
        </w:tc>
        <w:tc>
          <w:tcPr>
            <w:tcW w:type="dxa" w:w="1440"/>
          </w:tcPr>
          <w:p>
            <w:r>
              <w:t>1499</w:t>
            </w:r>
          </w:p>
        </w:tc>
        <w:tc>
          <w:tcPr>
            <w:tcW w:type="dxa" w:w="1440"/>
          </w:tcPr>
          <w:p>
            <w:r>
              <w:t>2159</w:t>
            </w:r>
          </w:p>
        </w:tc>
        <w:tc>
          <w:tcPr>
            <w:tcW w:type="dxa" w:w="1440"/>
          </w:tcPr>
          <w:p>
            <w:r>
              <w:t>2305</w:t>
            </w:r>
          </w:p>
        </w:tc>
        <w:tc>
          <w:tcPr>
            <w:tcW w:type="dxa" w:w="1440"/>
          </w:tcPr>
          <w:p>
            <w:r>
              <w:t>470</w:t>
            </w:r>
          </w:p>
        </w:tc>
        <w:tc>
          <w:tcPr>
            <w:tcW w:type="dxa" w:w="1440"/>
          </w:tcPr>
          <w:p>
            <w:r>
              <w:t>521</w:t>
            </w:r>
          </w:p>
        </w:tc>
      </w:tr>
      <w:tr>
        <w:tc>
          <w:tcPr>
            <w:tcW w:type="dxa" w:w="1440"/>
          </w:tcPr>
          <w:p>
            <w:r>
              <w:t>1513</w:t>
            </w:r>
          </w:p>
        </w:tc>
        <w:tc>
          <w:tcPr>
            <w:tcW w:type="dxa" w:w="1440"/>
          </w:tcPr>
          <w:p>
            <w:r>
              <w:t>1498</w:t>
            </w:r>
          </w:p>
        </w:tc>
        <w:tc>
          <w:tcPr>
            <w:tcW w:type="dxa" w:w="1440"/>
          </w:tcPr>
          <w:p>
            <w:r>
              <w:t>2188</w:t>
            </w:r>
          </w:p>
        </w:tc>
        <w:tc>
          <w:tcPr>
            <w:tcW w:type="dxa" w:w="1440"/>
          </w:tcPr>
          <w:p>
            <w:r>
              <w:t>2269</w:t>
            </w:r>
          </w:p>
        </w:tc>
        <w:tc>
          <w:tcPr>
            <w:tcW w:type="dxa" w:w="1440"/>
          </w:tcPr>
          <w:p>
            <w:r>
              <w:t>474</w:t>
            </w:r>
          </w:p>
        </w:tc>
        <w:tc>
          <w:tcPr>
            <w:tcW w:type="dxa" w:w="1440"/>
          </w:tcPr>
          <w:p>
            <w:r>
              <w:t>522</w:t>
            </w:r>
          </w:p>
        </w:tc>
      </w:tr>
      <w:tr>
        <w:tc>
          <w:tcPr>
            <w:tcW w:type="dxa" w:w="1440"/>
          </w:tcPr>
          <w:p>
            <w:r>
              <w:t>1514</w:t>
            </w:r>
          </w:p>
        </w:tc>
        <w:tc>
          <w:tcPr>
            <w:tcW w:type="dxa" w:w="1440"/>
          </w:tcPr>
          <w:p>
            <w:r>
              <w:t>1494</w:t>
            </w:r>
          </w:p>
        </w:tc>
        <w:tc>
          <w:tcPr>
            <w:tcW w:type="dxa" w:w="1440"/>
          </w:tcPr>
          <w:p>
            <w:r>
              <w:t>2190</w:t>
            </w:r>
          </w:p>
        </w:tc>
        <w:tc>
          <w:tcPr>
            <w:tcW w:type="dxa" w:w="1440"/>
          </w:tcPr>
          <w:p>
            <w:r>
              <w:t>2270</w:t>
            </w:r>
          </w:p>
        </w:tc>
        <w:tc>
          <w:tcPr>
            <w:tcW w:type="dxa" w:w="1440"/>
          </w:tcPr>
          <w:p>
            <w:r>
              <w:t>489</w:t>
            </w:r>
          </w:p>
        </w:tc>
        <w:tc>
          <w:tcPr>
            <w:tcW w:type="dxa" w:w="1440"/>
          </w:tcPr>
          <w:p>
            <w:r>
              <w:t>524</w:t>
            </w:r>
          </w:p>
        </w:tc>
      </w:tr>
      <w:tr>
        <w:tc>
          <w:tcPr>
            <w:tcW w:type="dxa" w:w="1440"/>
          </w:tcPr>
          <w:p>
            <w:r>
              <w:t>1512</w:t>
            </w:r>
          </w:p>
        </w:tc>
        <w:tc>
          <w:tcPr>
            <w:tcW w:type="dxa" w:w="1440"/>
          </w:tcPr>
          <w:p>
            <w:r>
              <w:t>1492</w:t>
            </w:r>
          </w:p>
        </w:tc>
        <w:tc>
          <w:tcPr>
            <w:tcW w:type="dxa" w:w="1440"/>
          </w:tcPr>
          <w:p>
            <w:r>
              <w:t>2158</w:t>
            </w:r>
          </w:p>
        </w:tc>
        <w:tc>
          <w:tcPr>
            <w:tcW w:type="dxa" w:w="1440"/>
          </w:tcPr>
          <w:p>
            <w:r>
              <w:t>1726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523</w:t>
            </w:r>
          </w:p>
        </w:tc>
      </w:tr>
      <w:tr>
        <w:tc>
          <w:tcPr>
            <w:tcW w:type="dxa" w:w="1440"/>
          </w:tcPr>
          <w:p>
            <w:r>
              <w:t>1515</w:t>
            </w:r>
          </w:p>
        </w:tc>
        <w:tc>
          <w:tcPr>
            <w:tcW w:type="dxa" w:w="1440"/>
          </w:tcPr>
          <w:p>
            <w:r>
              <w:t>1493</w:t>
            </w:r>
          </w:p>
        </w:tc>
        <w:tc>
          <w:tcPr>
            <w:tcW w:type="dxa" w:w="1440"/>
          </w:tcPr>
          <w:p>
            <w:r>
              <w:t>2219</w:t>
            </w:r>
          </w:p>
        </w:tc>
        <w:tc>
          <w:tcPr>
            <w:tcW w:type="dxa" w:w="1440"/>
          </w:tcPr>
          <w:p>
            <w:r>
              <w:t>1725</w:t>
            </w:r>
          </w:p>
        </w:tc>
        <w:tc>
          <w:tcPr>
            <w:tcW w:type="dxa" w:w="1440"/>
          </w:tcPr>
          <w:p>
            <w:r>
              <w:t>490</w:t>
            </w:r>
          </w:p>
        </w:tc>
        <w:tc>
          <w:tcPr>
            <w:tcW w:type="dxa" w:w="1440"/>
          </w:tcPr>
          <w:p>
            <w:r>
              <w:t>519</w:t>
            </w:r>
          </w:p>
        </w:tc>
      </w:tr>
      <w:tr>
        <w:tc>
          <w:tcPr>
            <w:tcW w:type="dxa" w:w="1440"/>
          </w:tcPr>
          <w:p>
            <w:r>
              <w:t>1503</w:t>
            </w:r>
          </w:p>
        </w:tc>
        <w:tc>
          <w:tcPr>
            <w:tcW w:type="dxa" w:w="1440"/>
          </w:tcPr>
          <w:p>
            <w:r>
              <w:t>1500</w:t>
            </w:r>
          </w:p>
        </w:tc>
        <w:tc>
          <w:tcPr>
            <w:tcW w:type="dxa" w:w="1440"/>
          </w:tcPr>
          <w:p>
            <w:r>
              <w:t>2187</w:t>
            </w:r>
          </w:p>
        </w:tc>
        <w:tc>
          <w:tcPr>
            <w:tcW w:type="dxa" w:w="1440"/>
          </w:tcPr>
          <w:p>
            <w:r>
              <w:t>1724</w:t>
            </w:r>
          </w:p>
        </w:tc>
        <w:tc>
          <w:tcPr>
            <w:tcW w:type="dxa" w:w="1440"/>
          </w:tcPr>
          <w:p>
            <w:r>
              <w:t>487</w:t>
            </w:r>
          </w:p>
        </w:tc>
        <w:tc>
          <w:tcPr>
            <w:tcW w:type="dxa" w:w="1440"/>
          </w:tcPr>
          <w:p>
            <w:r>
              <w:t>525</w:t>
            </w:r>
          </w:p>
        </w:tc>
      </w:tr>
      <w:tr>
        <w:tc>
          <w:tcPr>
            <w:tcW w:type="dxa" w:w="1440"/>
          </w:tcPr>
          <w:p>
            <w:r>
              <w:t>1510</w:t>
            </w:r>
          </w:p>
        </w:tc>
        <w:tc>
          <w:tcPr>
            <w:tcW w:type="dxa" w:w="1440"/>
          </w:tcPr>
          <w:p>
            <w:r>
              <w:t>1491</w:t>
            </w:r>
          </w:p>
        </w:tc>
        <w:tc>
          <w:tcPr>
            <w:tcW w:type="dxa" w:w="1440"/>
          </w:tcPr>
          <w:p>
            <w:r>
              <w:t>2220</w:t>
            </w:r>
          </w:p>
        </w:tc>
        <w:tc>
          <w:tcPr>
            <w:tcW w:type="dxa" w:w="1440"/>
          </w:tcPr>
          <w:p>
            <w:r>
              <w:t>1723</w:t>
            </w:r>
          </w:p>
        </w:tc>
        <w:tc>
          <w:tcPr>
            <w:tcW w:type="dxa" w:w="1440"/>
          </w:tcPr>
          <w:p>
            <w:r>
              <w:t>492</w:t>
            </w:r>
          </w:p>
        </w:tc>
        <w:tc>
          <w:tcPr>
            <w:tcW w:type="dxa" w:w="1440"/>
          </w:tcPr>
          <w:p>
            <w:r>
              <w:t>520</w:t>
            </w:r>
          </w:p>
        </w:tc>
      </w:tr>
    </w:tbl>
    <w:p>
      <w:pPr>
        <w:pStyle w:val="Heading2"/>
      </w:pPr>
      <w:r>
        <w:t>PC2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670</w:t>
            </w:r>
          </w:p>
        </w:tc>
        <w:tc>
          <w:tcPr>
            <w:tcW w:type="dxa" w:w="1440"/>
          </w:tcPr>
          <w:p>
            <w:r>
              <w:t>639</w:t>
            </w:r>
          </w:p>
        </w:tc>
        <w:tc>
          <w:tcPr>
            <w:tcW w:type="dxa" w:w="1440"/>
          </w:tcPr>
          <w:p>
            <w:r>
              <w:t>670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1905</w:t>
            </w:r>
          </w:p>
        </w:tc>
        <w:tc>
          <w:tcPr>
            <w:tcW w:type="dxa" w:w="1440"/>
          </w:tcPr>
          <w:p>
            <w:r>
              <w:t>1902</w:t>
            </w:r>
          </w:p>
        </w:tc>
      </w:tr>
      <w:tr>
        <w:tc>
          <w:tcPr>
            <w:tcW w:type="dxa" w:w="1440"/>
          </w:tcPr>
          <w:p>
            <w:r>
              <w:t>671</w:t>
            </w:r>
          </w:p>
        </w:tc>
        <w:tc>
          <w:tcPr>
            <w:tcW w:type="dxa" w:w="1440"/>
          </w:tcPr>
          <w:p>
            <w:r>
              <w:t>640</w:t>
            </w:r>
          </w:p>
        </w:tc>
        <w:tc>
          <w:tcPr>
            <w:tcW w:type="dxa" w:w="1440"/>
          </w:tcPr>
          <w:p>
            <w:r>
              <w:t>671</w:t>
            </w:r>
          </w:p>
        </w:tc>
        <w:tc>
          <w:tcPr>
            <w:tcW w:type="dxa" w:w="1440"/>
          </w:tcPr>
          <w:p>
            <w:r>
              <w:t>349</w:t>
            </w:r>
          </w:p>
        </w:tc>
        <w:tc>
          <w:tcPr>
            <w:tcW w:type="dxa" w:w="1440"/>
          </w:tcPr>
          <w:p>
            <w:r>
              <w:t>1906</w:t>
            </w:r>
          </w:p>
        </w:tc>
        <w:tc>
          <w:tcPr>
            <w:tcW w:type="dxa" w:w="1440"/>
          </w:tcPr>
          <w:p>
            <w:r>
              <w:t>1903</w:t>
            </w:r>
          </w:p>
        </w:tc>
      </w:tr>
      <w:tr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1904</w:t>
            </w:r>
          </w:p>
        </w:tc>
        <w:tc>
          <w:tcPr>
            <w:tcW w:type="dxa" w:w="1440"/>
          </w:tcPr>
          <w:p>
            <w:r>
              <w:t>1904</w:t>
            </w:r>
          </w:p>
        </w:tc>
      </w:tr>
      <w:tr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641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1907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</w:tr>
      <w:tr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637</w:t>
            </w:r>
          </w:p>
        </w:tc>
        <w:tc>
          <w:tcPr>
            <w:tcW w:type="dxa" w:w="1440"/>
          </w:tcPr>
          <w:p>
            <w:r>
              <w:t>672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1903</w:t>
            </w:r>
          </w:p>
        </w:tc>
        <w:tc>
          <w:tcPr>
            <w:tcW w:type="dxa" w:w="1440"/>
          </w:tcPr>
          <w:p>
            <w:r>
              <w:t>1905</w:t>
            </w:r>
          </w:p>
        </w:tc>
      </w:tr>
      <w:tr>
        <w:tc>
          <w:tcPr>
            <w:tcW w:type="dxa" w:w="1440"/>
          </w:tcPr>
          <w:p>
            <w:r>
              <w:t>679</w:t>
            </w:r>
          </w:p>
        </w:tc>
        <w:tc>
          <w:tcPr>
            <w:tcW w:type="dxa" w:w="1440"/>
          </w:tcPr>
          <w:p>
            <w:r>
              <w:t>642</w:t>
            </w:r>
          </w:p>
        </w:tc>
        <w:tc>
          <w:tcPr>
            <w:tcW w:type="dxa" w:w="1440"/>
          </w:tcPr>
          <w:p>
            <w:r>
              <w:t>667</w:t>
            </w:r>
          </w:p>
        </w:tc>
        <w:tc>
          <w:tcPr>
            <w:tcW w:type="dxa" w:w="1440"/>
          </w:tcPr>
          <w:p>
            <w:r>
              <w:t>351</w:t>
            </w:r>
          </w:p>
        </w:tc>
        <w:tc>
          <w:tcPr>
            <w:tcW w:type="dxa" w:w="1440"/>
          </w:tcPr>
          <w:p>
            <w:r>
              <w:t>1908</w:t>
            </w:r>
          </w:p>
        </w:tc>
        <w:tc>
          <w:tcPr>
            <w:tcW w:type="dxa" w:w="1440"/>
          </w:tcPr>
          <w:p>
            <w:r>
              <w:t>1910</w:t>
            </w:r>
          </w:p>
        </w:tc>
      </w:tr>
      <w:tr>
        <w:tc>
          <w:tcPr>
            <w:tcW w:type="dxa" w:w="1440"/>
          </w:tcPr>
          <w:p>
            <w:r>
              <w:t>678</w:t>
            </w:r>
          </w:p>
        </w:tc>
        <w:tc>
          <w:tcPr>
            <w:tcW w:type="dxa" w:w="1440"/>
          </w:tcPr>
          <w:p>
            <w:r>
              <w:t>643</w:t>
            </w:r>
          </w:p>
        </w:tc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352</w:t>
            </w:r>
          </w:p>
        </w:tc>
        <w:tc>
          <w:tcPr>
            <w:tcW w:type="dxa" w:w="1440"/>
          </w:tcPr>
          <w:p>
            <w:r>
              <w:t>1902</w:t>
            </w:r>
          </w:p>
        </w:tc>
        <w:tc>
          <w:tcPr>
            <w:tcW w:type="dxa" w:w="1440"/>
          </w:tcPr>
          <w:p>
            <w:r>
              <w:t>1940</w:t>
            </w:r>
          </w:p>
        </w:tc>
      </w:tr>
      <w:tr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636</w:t>
            </w:r>
          </w:p>
        </w:tc>
        <w:tc>
          <w:tcPr>
            <w:tcW w:type="dxa" w:w="1440"/>
          </w:tcPr>
          <w:p>
            <w:r>
              <w:t>674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1909</w:t>
            </w:r>
          </w:p>
        </w:tc>
        <w:tc>
          <w:tcPr>
            <w:tcW w:type="dxa" w:w="1440"/>
          </w:tcPr>
          <w:p>
            <w:r>
              <w:t>1906</w:t>
            </w:r>
          </w:p>
        </w:tc>
      </w:tr>
      <w:tr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666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1910</w:t>
            </w:r>
          </w:p>
        </w:tc>
        <w:tc>
          <w:tcPr>
            <w:tcW w:type="dxa" w:w="1440"/>
          </w:tcPr>
          <w:p>
            <w:r>
              <w:t>2502</w:t>
            </w:r>
          </w:p>
        </w:tc>
      </w:tr>
      <w:tr>
        <w:tc>
          <w:tcPr>
            <w:tcW w:type="dxa" w:w="1440"/>
          </w:tcPr>
          <w:p>
            <w:r>
              <w:t>674</w:t>
            </w:r>
          </w:p>
        </w:tc>
        <w:tc>
          <w:tcPr>
            <w:tcW w:type="dxa" w:w="1440"/>
          </w:tcPr>
          <w:p>
            <w:r>
              <w:t>645</w:t>
            </w:r>
          </w:p>
        </w:tc>
        <w:tc>
          <w:tcPr>
            <w:tcW w:type="dxa" w:w="1440"/>
          </w:tcPr>
          <w:p>
            <w:r>
              <w:t>675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1911</w:t>
            </w:r>
          </w:p>
        </w:tc>
        <w:tc>
          <w:tcPr>
            <w:tcW w:type="dxa" w:w="1440"/>
          </w:tcPr>
          <w:p>
            <w:r>
              <w:t>1911</w:t>
            </w:r>
          </w:p>
        </w:tc>
      </w:tr>
    </w:tbl>
    <w:p>
      <w:pPr>
        <w:pStyle w:val="Heading2"/>
      </w:pPr>
      <w:r>
        <w:t>PC3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2502</w:t>
            </w:r>
          </w:p>
        </w:tc>
        <w:tc>
          <w:tcPr>
            <w:tcW w:type="dxa" w:w="1440"/>
          </w:tcPr>
          <w:p>
            <w:r>
              <w:t>1923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2507</w:t>
            </w:r>
          </w:p>
        </w:tc>
        <w:tc>
          <w:tcPr>
            <w:tcW w:type="dxa" w:w="1440"/>
          </w:tcPr>
          <w:p>
            <w:r>
              <w:t>2507</w:t>
            </w:r>
          </w:p>
        </w:tc>
      </w:tr>
      <w:tr>
        <w:tc>
          <w:tcPr>
            <w:tcW w:type="dxa" w:w="1440"/>
          </w:tcPr>
          <w:p>
            <w:r>
              <w:t>2501</w:t>
            </w:r>
          </w:p>
        </w:tc>
        <w:tc>
          <w:tcPr>
            <w:tcW w:type="dxa" w:w="1440"/>
          </w:tcPr>
          <w:p>
            <w:r>
              <w:t>1922</w:t>
            </w:r>
          </w:p>
        </w:tc>
        <w:tc>
          <w:tcPr>
            <w:tcW w:type="dxa" w:w="1440"/>
          </w:tcPr>
          <w:p>
            <w:r>
              <w:t>407</w:t>
            </w:r>
          </w:p>
        </w:tc>
        <w:tc>
          <w:tcPr>
            <w:tcW w:type="dxa" w:w="1440"/>
          </w:tcPr>
          <w:p>
            <w:r>
              <w:t>2488</w:t>
            </w:r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2506</w:t>
            </w:r>
          </w:p>
        </w:tc>
      </w:tr>
      <w:tr>
        <w:tc>
          <w:tcPr>
            <w:tcW w:type="dxa" w:w="1440"/>
          </w:tcPr>
          <w:p>
            <w:r>
              <w:t>2482</w:t>
            </w:r>
          </w:p>
        </w:tc>
        <w:tc>
          <w:tcPr>
            <w:tcW w:type="dxa" w:w="1440"/>
          </w:tcPr>
          <w:p>
            <w:r>
              <w:t>1921</w:t>
            </w:r>
          </w:p>
        </w:tc>
        <w:tc>
          <w:tcPr>
            <w:tcW w:type="dxa" w:w="1440"/>
          </w:tcPr>
          <w:p>
            <w:r>
              <w:t>402</w:t>
            </w:r>
          </w:p>
        </w:tc>
        <w:tc>
          <w:tcPr>
            <w:tcW w:type="dxa" w:w="1440"/>
          </w:tcPr>
          <w:p>
            <w:r>
              <w:t>2494</w:t>
            </w:r>
          </w:p>
        </w:tc>
        <w:tc>
          <w:tcPr>
            <w:tcW w:type="dxa" w:w="1440"/>
          </w:tcPr>
          <w:p>
            <w:r>
              <w:t>2501</w:t>
            </w:r>
          </w:p>
        </w:tc>
        <w:tc>
          <w:tcPr>
            <w:tcW w:type="dxa" w:w="1440"/>
          </w:tcPr>
          <w:p>
            <w:r>
              <w:t>1274</w:t>
            </w:r>
          </w:p>
        </w:tc>
      </w:tr>
      <w:tr>
        <w:tc>
          <w:tcPr>
            <w:tcW w:type="dxa" w:w="1440"/>
          </w:tcPr>
          <w:p>
            <w:r>
              <w:t>2483</w:t>
            </w:r>
          </w:p>
        </w:tc>
        <w:tc>
          <w:tcPr>
            <w:tcW w:type="dxa" w:w="1440"/>
          </w:tcPr>
          <w:p>
            <w:r>
              <w:t>1920</w:t>
            </w:r>
          </w:p>
        </w:tc>
        <w:tc>
          <w:tcPr>
            <w:tcW w:type="dxa" w:w="1440"/>
          </w:tcPr>
          <w:p>
            <w:r>
              <w:t>409</w:t>
            </w:r>
          </w:p>
        </w:tc>
        <w:tc>
          <w:tcPr>
            <w:tcW w:type="dxa" w:w="1440"/>
          </w:tcPr>
          <w:p>
            <w:r>
              <w:t>2486</w:t>
            </w:r>
          </w:p>
        </w:tc>
        <w:tc>
          <w:tcPr>
            <w:tcW w:type="dxa" w:w="1440"/>
          </w:tcPr>
          <w:p>
            <w:r>
              <w:t>2506</w:t>
            </w:r>
          </w:p>
        </w:tc>
        <w:tc>
          <w:tcPr>
            <w:tcW w:type="dxa" w:w="1440"/>
          </w:tcPr>
          <w:p>
            <w:r>
              <w:t>1273</w:t>
            </w:r>
          </w:p>
        </w:tc>
      </w:tr>
      <w:tr>
        <w:tc>
          <w:tcPr>
            <w:tcW w:type="dxa" w:w="1440"/>
          </w:tcPr>
          <w:p>
            <w:r>
              <w:t>2503</w:t>
            </w:r>
          </w:p>
        </w:tc>
        <w:tc>
          <w:tcPr>
            <w:tcW w:type="dxa" w:w="1440"/>
          </w:tcPr>
          <w:p>
            <w:r>
              <w:t>1919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2493</w:t>
            </w:r>
          </w:p>
        </w:tc>
        <w:tc>
          <w:tcPr>
            <w:tcW w:type="dxa" w:w="1440"/>
          </w:tcPr>
          <w:p>
            <w:r>
              <w:t>1902</w:t>
            </w:r>
          </w:p>
        </w:tc>
        <w:tc>
          <w:tcPr>
            <w:tcW w:type="dxa" w:w="1440"/>
          </w:tcPr>
          <w:p>
            <w:r>
              <w:t>1272</w:t>
            </w:r>
          </w:p>
        </w:tc>
      </w:tr>
      <w:tr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1918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653</w:t>
            </w:r>
          </w:p>
        </w:tc>
        <w:tc>
          <w:tcPr>
            <w:tcW w:type="dxa" w:w="1440"/>
          </w:tcPr>
          <w:p>
            <w:r>
              <w:t>2502</w:t>
            </w:r>
          </w:p>
        </w:tc>
        <w:tc>
          <w:tcPr>
            <w:tcW w:type="dxa" w:w="1440"/>
          </w:tcPr>
          <w:p>
            <w:r>
              <w:t>1282</w:t>
            </w:r>
          </w:p>
        </w:tc>
      </w:tr>
      <w:tr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1917</w:t>
            </w:r>
          </w:p>
        </w:tc>
        <w:tc>
          <w:tcPr>
            <w:tcW w:type="dxa" w:w="1440"/>
          </w:tcPr>
          <w:p>
            <w:r>
              <w:t>405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1903</w:t>
            </w:r>
          </w:p>
        </w:tc>
        <w:tc>
          <w:tcPr>
            <w:tcW w:type="dxa" w:w="1440"/>
          </w:tcPr>
          <w:p>
            <w:r>
              <w:t>1280</w:t>
            </w:r>
          </w:p>
        </w:tc>
      </w:tr>
      <w:tr>
        <w:tc>
          <w:tcPr>
            <w:tcW w:type="dxa" w:w="1440"/>
          </w:tcPr>
          <w:p>
            <w:r>
              <w:t>2481</w:t>
            </w:r>
          </w:p>
        </w:tc>
        <w:tc>
          <w:tcPr>
            <w:tcW w:type="dxa" w:w="1440"/>
          </w:tcPr>
          <w:p>
            <w:r>
              <w:t>1916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654</w:t>
            </w:r>
          </w:p>
        </w:tc>
        <w:tc>
          <w:tcPr>
            <w:tcW w:type="dxa" w:w="1440"/>
          </w:tcPr>
          <w:p>
            <w:r>
              <w:t>2503</w:t>
            </w:r>
          </w:p>
        </w:tc>
        <w:tc>
          <w:tcPr>
            <w:tcW w:type="dxa" w:w="1440"/>
          </w:tcPr>
          <w:p>
            <w:r>
              <w:t>1277</w:t>
            </w:r>
          </w:p>
        </w:tc>
      </w:tr>
      <w:tr>
        <w:tc>
          <w:tcPr>
            <w:tcW w:type="dxa" w:w="1440"/>
          </w:tcPr>
          <w:p>
            <w:r>
              <w:t>2486</w:t>
            </w:r>
          </w:p>
        </w:tc>
        <w:tc>
          <w:tcPr>
            <w:tcW w:type="dxa" w:w="1440"/>
          </w:tcPr>
          <w:p>
            <w:r>
              <w:t>1915</w:t>
            </w:r>
          </w:p>
        </w:tc>
        <w:tc>
          <w:tcPr>
            <w:tcW w:type="dxa" w:w="1440"/>
          </w:tcPr>
          <w:p>
            <w:r>
              <w:t>399</w:t>
            </w:r>
          </w:p>
        </w:tc>
        <w:tc>
          <w:tcPr>
            <w:tcW w:type="dxa" w:w="1440"/>
          </w:tcPr>
          <w:p>
            <w:r>
              <w:t>651</w:t>
            </w:r>
          </w:p>
        </w:tc>
        <w:tc>
          <w:tcPr>
            <w:tcW w:type="dxa" w:w="1440"/>
          </w:tcPr>
          <w:p>
            <w:r>
              <w:t>1904</w:t>
            </w:r>
          </w:p>
        </w:tc>
        <w:tc>
          <w:tcPr>
            <w:tcW w:type="dxa" w:w="1440"/>
          </w:tcPr>
          <w:p>
            <w:r>
              <w:t>1278</w:t>
            </w:r>
          </w:p>
        </w:tc>
      </w:tr>
      <w:tr>
        <w:tc>
          <w:tcPr>
            <w:tcW w:type="dxa" w:w="1440"/>
          </w:tcPr>
          <w:p>
            <w:r>
              <w:t>2484</w:t>
            </w:r>
          </w:p>
        </w:tc>
        <w:tc>
          <w:tcPr>
            <w:tcW w:type="dxa" w:w="1440"/>
          </w:tcPr>
          <w:p>
            <w:r>
              <w:t>1914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655</w:t>
            </w:r>
          </w:p>
        </w:tc>
        <w:tc>
          <w:tcPr>
            <w:tcW w:type="dxa" w:w="1440"/>
          </w:tcPr>
          <w:p>
            <w:r>
              <w:t>2505</w:t>
            </w:r>
          </w:p>
        </w:tc>
        <w:tc>
          <w:tcPr>
            <w:tcW w:type="dxa" w:w="1440"/>
          </w:tcPr>
          <w:p>
            <w:r>
              <w:t>1283</w:t>
            </w:r>
          </w:p>
        </w:tc>
      </w:tr>
    </w:tbl>
    <w:p>
      <w:pPr>
        <w:pStyle w:val="Heading2"/>
      </w:pPr>
      <w:r>
        <w:t>PC4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2485</w:t>
            </w:r>
          </w:p>
        </w:tc>
        <w:tc>
          <w:tcPr>
            <w:tcW w:type="dxa" w:w="1440"/>
          </w:tcPr>
          <w:p>
            <w:r>
              <w:t>1923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2494</w:t>
            </w:r>
          </w:p>
        </w:tc>
        <w:tc>
          <w:tcPr>
            <w:tcW w:type="dxa" w:w="1440"/>
          </w:tcPr>
          <w:p>
            <w:r>
              <w:t>1889</w:t>
            </w:r>
          </w:p>
        </w:tc>
        <w:tc>
          <w:tcPr>
            <w:tcW w:type="dxa" w:w="1440"/>
          </w:tcPr>
          <w:p>
            <w:r>
              <w:t>2478</w:t>
            </w:r>
          </w:p>
        </w:tc>
      </w:tr>
      <w:tr>
        <w:tc>
          <w:tcPr>
            <w:tcW w:type="dxa" w:w="1440"/>
          </w:tcPr>
          <w:p>
            <w:r>
              <w:t>2498</w:t>
            </w:r>
          </w:p>
        </w:tc>
        <w:tc>
          <w:tcPr>
            <w:tcW w:type="dxa" w:w="1440"/>
          </w:tcPr>
          <w:p>
            <w:r>
              <w:t>1922</w:t>
            </w:r>
          </w:p>
        </w:tc>
        <w:tc>
          <w:tcPr>
            <w:tcW w:type="dxa" w:w="1440"/>
          </w:tcPr>
          <w:p>
            <w:r>
              <w:t>402</w:t>
            </w:r>
          </w:p>
        </w:tc>
        <w:tc>
          <w:tcPr>
            <w:tcW w:type="dxa" w:w="1440"/>
          </w:tcPr>
          <w:p>
            <w:r>
              <w:t>2433</w:t>
            </w:r>
          </w:p>
        </w:tc>
        <w:tc>
          <w:tcPr>
            <w:tcW w:type="dxa" w:w="1440"/>
          </w:tcPr>
          <w:p>
            <w:r>
              <w:t>1890</w:t>
            </w:r>
          </w:p>
        </w:tc>
        <w:tc>
          <w:tcPr>
            <w:tcW w:type="dxa" w:w="1440"/>
          </w:tcPr>
          <w:p>
            <w:r>
              <w:t>2474</w:t>
            </w:r>
          </w:p>
        </w:tc>
      </w:tr>
      <w:tr>
        <w:tc>
          <w:tcPr>
            <w:tcW w:type="dxa" w:w="1440"/>
          </w:tcPr>
          <w:p>
            <w:r>
              <w:t>2486</w:t>
            </w:r>
          </w:p>
        </w:tc>
        <w:tc>
          <w:tcPr>
            <w:tcW w:type="dxa" w:w="1440"/>
          </w:tcPr>
          <w:p>
            <w:r>
              <w:t>1921</w:t>
            </w:r>
          </w:p>
        </w:tc>
        <w:tc>
          <w:tcPr>
            <w:tcW w:type="dxa" w:w="1440"/>
          </w:tcPr>
          <w:p>
            <w:r>
              <w:t>407</w:t>
            </w:r>
          </w:p>
        </w:tc>
        <w:tc>
          <w:tcPr>
            <w:tcW w:type="dxa" w:w="1440"/>
          </w:tcPr>
          <w:p>
            <w:r>
              <w:t>2493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2491</w:t>
            </w:r>
          </w:p>
        </w:tc>
      </w:tr>
      <w:tr>
        <w:tc>
          <w:tcPr>
            <w:tcW w:type="dxa" w:w="1440"/>
          </w:tcPr>
          <w:p>
            <w:r>
              <w:t>2484</w:t>
            </w:r>
          </w:p>
        </w:tc>
        <w:tc>
          <w:tcPr>
            <w:tcW w:type="dxa" w:w="1440"/>
          </w:tcPr>
          <w:p>
            <w:r>
              <w:t>1920</w:t>
            </w:r>
          </w:p>
        </w:tc>
        <w:tc>
          <w:tcPr>
            <w:tcW w:type="dxa" w:w="1440"/>
          </w:tcPr>
          <w:p>
            <w:r>
              <w:t>405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1888</w:t>
            </w:r>
          </w:p>
        </w:tc>
        <w:tc>
          <w:tcPr>
            <w:tcW w:type="dxa" w:w="1440"/>
          </w:tcPr>
          <w:p>
            <w:r>
              <w:t>2490</w:t>
            </w:r>
          </w:p>
        </w:tc>
      </w:tr>
      <w:tr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1919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1891</w:t>
            </w:r>
          </w:p>
        </w:tc>
        <w:tc>
          <w:tcPr>
            <w:tcW w:type="dxa" w:w="1440"/>
          </w:tcPr>
          <w:p>
            <w:r>
              <w:t>2489</w:t>
            </w:r>
          </w:p>
        </w:tc>
      </w:tr>
      <w:tr>
        <w:tc>
          <w:tcPr>
            <w:tcW w:type="dxa" w:w="1440"/>
          </w:tcPr>
          <w:p>
            <w:r>
              <w:t>2499</w:t>
            </w:r>
          </w:p>
        </w:tc>
        <w:tc>
          <w:tcPr>
            <w:tcW w:type="dxa" w:w="1440"/>
          </w:tcPr>
          <w:p>
            <w:r>
              <w:t>1918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2502</w:t>
            </w:r>
          </w:p>
        </w:tc>
        <w:tc>
          <w:tcPr>
            <w:tcW w:type="dxa" w:w="1440"/>
          </w:tcPr>
          <w:p>
            <w:r>
              <w:t>1892</w:t>
            </w:r>
          </w:p>
        </w:tc>
        <w:tc>
          <w:tcPr>
            <w:tcW w:type="dxa" w:w="1440"/>
          </w:tcPr>
          <w:p>
            <w:r>
              <w:t>2473</w:t>
            </w:r>
          </w:p>
        </w:tc>
      </w:tr>
      <w:tr>
        <w:tc>
          <w:tcPr>
            <w:tcW w:type="dxa" w:w="1440"/>
          </w:tcPr>
          <w:p>
            <w:r>
              <w:t>2497</w:t>
            </w:r>
          </w:p>
        </w:tc>
        <w:tc>
          <w:tcPr>
            <w:tcW w:type="dxa" w:w="1440"/>
          </w:tcPr>
          <w:p>
            <w:r>
              <w:t>1917</w:t>
            </w:r>
          </w:p>
        </w:tc>
        <w:tc>
          <w:tcPr>
            <w:tcW w:type="dxa" w:w="1440"/>
          </w:tcPr>
          <w:p>
            <w:r>
              <w:t>409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1887</w:t>
            </w:r>
          </w:p>
        </w:tc>
        <w:tc>
          <w:tcPr>
            <w:tcW w:type="dxa" w:w="1440"/>
          </w:tcPr>
          <w:p>
            <w:r>
              <w:t>2475</w:t>
            </w:r>
          </w:p>
        </w:tc>
      </w:tr>
      <w:tr>
        <w:tc>
          <w:tcPr>
            <w:tcW w:type="dxa" w:w="1440"/>
          </w:tcPr>
          <w:p>
            <w:r>
              <w:t>2469</w:t>
            </w:r>
          </w:p>
        </w:tc>
        <w:tc>
          <w:tcPr>
            <w:tcW w:type="dxa" w:w="1440"/>
          </w:tcPr>
          <w:p>
            <w:r>
              <w:t>1916</w:t>
            </w:r>
          </w:p>
        </w:tc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>2426</w:t>
            </w:r>
          </w:p>
        </w:tc>
        <w:tc>
          <w:tcPr>
            <w:tcW w:type="dxa" w:w="1440"/>
          </w:tcPr>
          <w:p>
            <w:r>
              <w:t>1893</w:t>
            </w:r>
          </w:p>
        </w:tc>
        <w:tc>
          <w:tcPr>
            <w:tcW w:type="dxa" w:w="1440"/>
          </w:tcPr>
          <w:p>
            <w:r>
              <w:t>2433</w:t>
            </w:r>
          </w:p>
        </w:tc>
      </w:tr>
      <w:tr>
        <w:tc>
          <w:tcPr>
            <w:tcW w:type="dxa" w:w="1440"/>
          </w:tcPr>
          <w:p>
            <w:r>
              <w:t>2483</w:t>
            </w:r>
          </w:p>
        </w:tc>
        <w:tc>
          <w:tcPr>
            <w:tcW w:type="dxa" w:w="1440"/>
          </w:tcPr>
          <w:p>
            <w:r>
              <w:t>1915</w:t>
            </w:r>
          </w:p>
        </w:tc>
        <w:tc>
          <w:tcPr>
            <w:tcW w:type="dxa" w:w="1440"/>
          </w:tcPr>
          <w:p>
            <w:r>
              <w:t>413</w:t>
            </w:r>
          </w:p>
        </w:tc>
        <w:tc>
          <w:tcPr>
            <w:tcW w:type="dxa" w:w="1440"/>
          </w:tcPr>
          <w:p>
            <w:r>
              <w:t>349</w:t>
            </w:r>
          </w:p>
        </w:tc>
        <w:tc>
          <w:tcPr>
            <w:tcW w:type="dxa" w:w="1440"/>
          </w:tcPr>
          <w:p>
            <w:r>
              <w:t>1894</w:t>
            </w:r>
          </w:p>
        </w:tc>
        <w:tc>
          <w:tcPr>
            <w:tcW w:type="dxa" w:w="1440"/>
          </w:tcPr>
          <w:p>
            <w:r>
              <w:t>2492</w:t>
            </w:r>
          </w:p>
        </w:tc>
      </w:tr>
      <w:tr>
        <w:tc>
          <w:tcPr>
            <w:tcW w:type="dxa" w:w="1440"/>
          </w:tcPr>
          <w:p>
            <w:r>
              <w:t>2458</w:t>
            </w:r>
          </w:p>
        </w:tc>
        <w:tc>
          <w:tcPr>
            <w:tcW w:type="dxa" w:w="1440"/>
          </w:tcPr>
          <w:p>
            <w:r>
              <w:t>1914</w:t>
            </w:r>
          </w:p>
        </w:tc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>2495</w:t>
            </w:r>
          </w:p>
        </w:tc>
        <w:tc>
          <w:tcPr>
            <w:tcW w:type="dxa" w:w="1440"/>
          </w:tcPr>
          <w:p>
            <w:r>
              <w:t>1886</w:t>
            </w:r>
          </w:p>
        </w:tc>
        <w:tc>
          <w:tcPr>
            <w:tcW w:type="dxa" w:w="1440"/>
          </w:tcPr>
          <w:p>
            <w:r>
              <w:t>2479</w:t>
            </w:r>
          </w:p>
        </w:tc>
      </w:tr>
    </w:tbl>
    <w:p>
      <w:pPr>
        <w:pStyle w:val="Heading2"/>
      </w:pPr>
      <w:r>
        <w:t>PC5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399</w:t>
            </w:r>
          </w:p>
        </w:tc>
        <w:tc>
          <w:tcPr>
            <w:tcW w:type="dxa" w:w="1440"/>
          </w:tcPr>
          <w:p>
            <w:r>
              <w:t>1923</w:t>
            </w:r>
          </w:p>
        </w:tc>
        <w:tc>
          <w:tcPr>
            <w:tcW w:type="dxa" w:w="1440"/>
          </w:tcPr>
          <w:p>
            <w:r>
              <w:t>359</w:t>
            </w:r>
          </w:p>
        </w:tc>
        <w:tc>
          <w:tcPr>
            <w:tcW w:type="dxa" w:w="1440"/>
          </w:tcPr>
          <w:p>
            <w:r>
              <w:t>2501</w:t>
            </w:r>
          </w:p>
        </w:tc>
        <w:tc>
          <w:tcPr>
            <w:tcW w:type="dxa" w:w="1440"/>
          </w:tcPr>
          <w:p>
            <w:r>
              <w:t>2485</w:t>
            </w:r>
          </w:p>
        </w:tc>
        <w:tc>
          <w:tcPr>
            <w:tcW w:type="dxa" w:w="1440"/>
          </w:tcPr>
          <w:p>
            <w:r>
              <w:t>2494</w:t>
            </w:r>
          </w:p>
        </w:tc>
      </w:tr>
      <w:tr>
        <w:tc>
          <w:tcPr>
            <w:tcW w:type="dxa" w:w="1440"/>
          </w:tcPr>
          <w:p>
            <w:r>
              <w:t>398</w:t>
            </w:r>
          </w:p>
        </w:tc>
        <w:tc>
          <w:tcPr>
            <w:tcW w:type="dxa" w:w="1440"/>
          </w:tcPr>
          <w:p>
            <w:r>
              <w:t>1922</w:t>
            </w:r>
          </w:p>
        </w:tc>
        <w:tc>
          <w:tcPr>
            <w:tcW w:type="dxa" w:w="1440"/>
          </w:tcPr>
          <w:p>
            <w:r>
              <w:t>366</w:t>
            </w:r>
          </w:p>
        </w:tc>
        <w:tc>
          <w:tcPr>
            <w:tcW w:type="dxa" w:w="1440"/>
          </w:tcPr>
          <w:p>
            <w:r>
              <w:t>2473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2495</w:t>
            </w:r>
          </w:p>
        </w:tc>
      </w:tr>
      <w:tr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1921</w:t>
            </w:r>
          </w:p>
        </w:tc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2474</w:t>
            </w:r>
          </w:p>
        </w:tc>
        <w:tc>
          <w:tcPr>
            <w:tcW w:type="dxa" w:w="1440"/>
          </w:tcPr>
          <w:p>
            <w:r>
              <w:t>2486</w:t>
            </w:r>
          </w:p>
        </w:tc>
        <w:tc>
          <w:tcPr>
            <w:tcW w:type="dxa" w:w="1440"/>
          </w:tcPr>
          <w:p>
            <w:r>
              <w:t>2455</w:t>
            </w:r>
          </w:p>
        </w:tc>
      </w:tr>
      <w:tr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t>1920</w:t>
            </w:r>
          </w:p>
        </w:tc>
        <w:tc>
          <w:tcPr>
            <w:tcW w:type="dxa" w:w="1440"/>
          </w:tcPr>
          <w:p>
            <w:r>
              <w:t>351</w:t>
            </w:r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366</w:t>
            </w:r>
          </w:p>
        </w:tc>
        <w:tc>
          <w:tcPr>
            <w:tcW w:type="dxa" w:w="1440"/>
          </w:tcPr>
          <w:p>
            <w:r>
              <w:t>2456</w:t>
            </w:r>
          </w:p>
        </w:tc>
      </w:tr>
      <w:tr>
        <w:tc>
          <w:tcPr>
            <w:tcW w:type="dxa" w:w="1440"/>
          </w:tcPr>
          <w:p>
            <w:r>
              <w:t>397</w:t>
            </w:r>
          </w:p>
        </w:tc>
        <w:tc>
          <w:tcPr>
            <w:tcW w:type="dxa" w:w="1440"/>
          </w:tcPr>
          <w:p>
            <w:r>
              <w:t>1919</w:t>
            </w:r>
          </w:p>
        </w:tc>
        <w:tc>
          <w:tcPr>
            <w:tcW w:type="dxa" w:w="1440"/>
          </w:tcPr>
          <w:p>
            <w:r>
              <w:t>352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364</w:t>
            </w:r>
          </w:p>
        </w:tc>
        <w:tc>
          <w:tcPr>
            <w:tcW w:type="dxa" w:w="1440"/>
          </w:tcPr>
          <w:p>
            <w:r>
              <w:t>2496</w:t>
            </w:r>
          </w:p>
        </w:tc>
      </w:tr>
      <w:tr>
        <w:tc>
          <w:tcPr>
            <w:tcW w:type="dxa" w:w="1440"/>
          </w:tcPr>
          <w:p>
            <w:r>
              <w:t>396</w:t>
            </w:r>
          </w:p>
        </w:tc>
        <w:tc>
          <w:tcPr>
            <w:tcW w:type="dxa" w:w="1440"/>
          </w:tcPr>
          <w:p>
            <w:r>
              <w:t>1918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2480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  <w:tc>
          <w:tcPr>
            <w:tcW w:type="dxa" w:w="1440"/>
          </w:tcPr>
          <w:p>
            <w:r>
              <w:t>2489</w:t>
            </w:r>
          </w:p>
        </w:tc>
      </w:tr>
      <w:tr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1917</w:t>
            </w:r>
          </w:p>
        </w:tc>
        <w:tc>
          <w:tcPr>
            <w:tcW w:type="dxa" w:w="1440"/>
          </w:tcPr>
          <w:p>
            <w:r>
              <w:t>371</w:t>
            </w:r>
          </w:p>
        </w:tc>
        <w:tc>
          <w:tcPr>
            <w:tcW w:type="dxa" w:w="1440"/>
          </w:tcPr>
          <w:p>
            <w:r>
              <w:t>2498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2454</w:t>
            </w:r>
          </w:p>
        </w:tc>
      </w:tr>
      <w:tr>
        <w:tc>
          <w:tcPr>
            <w:tcW w:type="dxa" w:w="1440"/>
          </w:tcPr>
          <w:p>
            <w:r>
              <w:t>384</w:t>
            </w:r>
          </w:p>
        </w:tc>
        <w:tc>
          <w:tcPr>
            <w:tcW w:type="dxa" w:w="1440"/>
          </w:tcPr>
          <w:p>
            <w:r>
              <w:t>1916</w:t>
            </w:r>
          </w:p>
        </w:tc>
        <w:tc>
          <w:tcPr>
            <w:tcW w:type="dxa" w:w="1440"/>
          </w:tcPr>
          <w:p>
            <w:r>
              <w:t>358</w:t>
            </w:r>
          </w:p>
        </w:tc>
        <w:tc>
          <w:tcPr>
            <w:tcW w:type="dxa" w:w="1440"/>
          </w:tcPr>
          <w:p>
            <w:r>
              <w:t>2494</w:t>
            </w:r>
          </w:p>
        </w:tc>
        <w:tc>
          <w:tcPr>
            <w:tcW w:type="dxa" w:w="1440"/>
          </w:tcPr>
          <w:p>
            <w:r>
              <w:t>367</w:t>
            </w:r>
          </w:p>
        </w:tc>
        <w:tc>
          <w:tcPr>
            <w:tcW w:type="dxa" w:w="1440"/>
          </w:tcPr>
          <w:p>
            <w:r>
              <w:t>2488</w:t>
            </w:r>
          </w:p>
        </w:tc>
      </w:tr>
      <w:tr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1915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2497</w:t>
            </w:r>
          </w:p>
        </w:tc>
        <w:tc>
          <w:tcPr>
            <w:tcW w:type="dxa" w:w="1440"/>
          </w:tcPr>
          <w:p>
            <w:r>
              <w:t>2484</w:t>
            </w:r>
          </w:p>
        </w:tc>
        <w:tc>
          <w:tcPr>
            <w:tcW w:type="dxa" w:w="1440"/>
          </w:tcPr>
          <w:p>
            <w:r>
              <w:t>2487</w:t>
            </w:r>
          </w:p>
        </w:tc>
      </w:tr>
      <w:tr>
        <w:tc>
          <w:tcPr>
            <w:tcW w:type="dxa" w:w="1440"/>
          </w:tcPr>
          <w:p>
            <w:r>
              <w:t>385</w:t>
            </w:r>
          </w:p>
        </w:tc>
        <w:tc>
          <w:tcPr>
            <w:tcW w:type="dxa" w:w="1440"/>
          </w:tcPr>
          <w:p>
            <w:r>
              <w:t>1914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2453</w:t>
            </w:r>
          </w:p>
        </w:tc>
        <w:tc>
          <w:tcPr>
            <w:tcW w:type="dxa" w:w="1440"/>
          </w:tcPr>
          <w:p>
            <w:r>
              <w:t>369</w:t>
            </w:r>
          </w:p>
        </w:tc>
        <w:tc>
          <w:tcPr>
            <w:tcW w:type="dxa" w:w="1440"/>
          </w:tcPr>
          <w:p>
            <w:r>
              <w:t>2493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