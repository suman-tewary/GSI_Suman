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PCA Report: Day-by-Day Analysis</w:t>
      </w:r>
    </w:p>
    <w:p>
      <w:pPr>
        <w:pStyle w:val="Heading1"/>
      </w:pPr>
      <w:r>
        <w:t>Explained Variance Percentages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Day</w:t>
            </w:r>
          </w:p>
        </w:tc>
        <w:tc>
          <w:tcPr>
            <w:tcW w:type="dxa" w:w="1440"/>
          </w:tcPr>
          <w:p>
            <w:r>
              <w:t>PC1</w:t>
            </w:r>
          </w:p>
        </w:tc>
        <w:tc>
          <w:tcPr>
            <w:tcW w:type="dxa" w:w="1440"/>
          </w:tcPr>
          <w:p>
            <w:r>
              <w:t>PC2</w:t>
            </w:r>
          </w:p>
        </w:tc>
        <w:tc>
          <w:tcPr>
            <w:tcW w:type="dxa" w:w="1440"/>
          </w:tcPr>
          <w:p>
            <w:r>
              <w:t>PC3</w:t>
            </w:r>
          </w:p>
        </w:tc>
        <w:tc>
          <w:tcPr>
            <w:tcW w:type="dxa" w:w="1440"/>
          </w:tcPr>
          <w:p>
            <w:r>
              <w:t>PC4</w:t>
            </w:r>
          </w:p>
        </w:tc>
        <w:tc>
          <w:tcPr>
            <w:tcW w:type="dxa" w:w="1440"/>
          </w:tcPr>
          <w:p>
            <w:r>
              <w:t>PC5</w:t>
            </w:r>
          </w:p>
        </w:tc>
      </w:tr>
      <w:tr>
        <w:tc>
          <w:tcPr>
            <w:tcW w:type="dxa" w:w="1440"/>
          </w:tcPr>
          <w:p>
            <w:r>
              <w:t>Day 1</w:t>
            </w:r>
          </w:p>
        </w:tc>
        <w:tc>
          <w:tcPr>
            <w:tcW w:type="dxa" w:w="1440"/>
          </w:tcPr>
          <w:p>
            <w:r>
              <w:t>87.30%</w:t>
            </w:r>
          </w:p>
        </w:tc>
        <w:tc>
          <w:tcPr>
            <w:tcW w:type="dxa" w:w="1440"/>
          </w:tcPr>
          <w:p>
            <w:r>
              <w:t>10.35%</w:t>
            </w:r>
          </w:p>
        </w:tc>
        <w:tc>
          <w:tcPr>
            <w:tcW w:type="dxa" w:w="1440"/>
          </w:tcPr>
          <w:p>
            <w:r>
              <w:t>1.48%</w:t>
            </w:r>
          </w:p>
        </w:tc>
        <w:tc>
          <w:tcPr>
            <w:tcW w:type="dxa" w:w="1440"/>
          </w:tcPr>
          <w:p>
            <w:r>
              <w:t>0.44%</w:t>
            </w:r>
          </w:p>
        </w:tc>
        <w:tc>
          <w:tcPr>
            <w:tcW w:type="dxa" w:w="1440"/>
          </w:tcPr>
          <w:p>
            <w:r>
              <w:t>0.20%</w:t>
            </w:r>
          </w:p>
        </w:tc>
      </w:tr>
      <w:tr>
        <w:tc>
          <w:tcPr>
            <w:tcW w:type="dxa" w:w="1440"/>
          </w:tcPr>
          <w:p>
            <w:r>
              <w:t>Day 2</w:t>
            </w:r>
          </w:p>
        </w:tc>
        <w:tc>
          <w:tcPr>
            <w:tcW w:type="dxa" w:w="1440"/>
          </w:tcPr>
          <w:p>
            <w:r>
              <w:t>92.65%</w:t>
            </w:r>
          </w:p>
        </w:tc>
        <w:tc>
          <w:tcPr>
            <w:tcW w:type="dxa" w:w="1440"/>
          </w:tcPr>
          <w:p>
            <w:r>
              <w:t>4.68%</w:t>
            </w:r>
          </w:p>
        </w:tc>
        <w:tc>
          <w:tcPr>
            <w:tcW w:type="dxa" w:w="1440"/>
          </w:tcPr>
          <w:p>
            <w:r>
              <w:t>1.47%</w:t>
            </w:r>
          </w:p>
        </w:tc>
        <w:tc>
          <w:tcPr>
            <w:tcW w:type="dxa" w:w="1440"/>
          </w:tcPr>
          <w:p>
            <w:r>
              <w:t>0.77%</w:t>
            </w:r>
          </w:p>
        </w:tc>
        <w:tc>
          <w:tcPr>
            <w:tcW w:type="dxa" w:w="1440"/>
          </w:tcPr>
          <w:p>
            <w:r>
              <w:t>0.27%</w:t>
            </w:r>
          </w:p>
        </w:tc>
      </w:tr>
      <w:tr>
        <w:tc>
          <w:tcPr>
            <w:tcW w:type="dxa" w:w="1440"/>
          </w:tcPr>
          <w:p>
            <w:r>
              <w:t>Day 3</w:t>
            </w:r>
          </w:p>
        </w:tc>
        <w:tc>
          <w:tcPr>
            <w:tcW w:type="dxa" w:w="1440"/>
          </w:tcPr>
          <w:p>
            <w:r>
              <w:t>95.77%</w:t>
            </w:r>
          </w:p>
        </w:tc>
        <w:tc>
          <w:tcPr>
            <w:tcW w:type="dxa" w:w="1440"/>
          </w:tcPr>
          <w:p>
            <w:r>
              <w:t>3.50%</w:t>
            </w:r>
          </w:p>
        </w:tc>
        <w:tc>
          <w:tcPr>
            <w:tcW w:type="dxa" w:w="1440"/>
          </w:tcPr>
          <w:p>
            <w:r>
              <w:t>0.44%</w:t>
            </w:r>
          </w:p>
        </w:tc>
        <w:tc>
          <w:tcPr>
            <w:tcW w:type="dxa" w:w="1440"/>
          </w:tcPr>
          <w:p>
            <w:r>
              <w:t>0.21%</w:t>
            </w:r>
          </w:p>
        </w:tc>
        <w:tc>
          <w:tcPr>
            <w:tcW w:type="dxa" w:w="1440"/>
          </w:tcPr>
          <w:p>
            <w:r>
              <w:t>0.07%</w:t>
            </w:r>
          </w:p>
        </w:tc>
      </w:tr>
      <w:tr>
        <w:tc>
          <w:tcPr>
            <w:tcW w:type="dxa" w:w="1440"/>
          </w:tcPr>
          <w:p>
            <w:r>
              <w:t>Day 4</w:t>
            </w:r>
          </w:p>
        </w:tc>
        <w:tc>
          <w:tcPr>
            <w:tcW w:type="dxa" w:w="1440"/>
          </w:tcPr>
          <w:p>
            <w:r>
              <w:t>95.31%</w:t>
            </w:r>
          </w:p>
        </w:tc>
        <w:tc>
          <w:tcPr>
            <w:tcW w:type="dxa" w:w="1440"/>
          </w:tcPr>
          <w:p>
            <w:r>
              <w:t>2.20%</w:t>
            </w:r>
          </w:p>
        </w:tc>
        <w:tc>
          <w:tcPr>
            <w:tcW w:type="dxa" w:w="1440"/>
          </w:tcPr>
          <w:p>
            <w:r>
              <w:t>1.29%</w:t>
            </w:r>
          </w:p>
        </w:tc>
        <w:tc>
          <w:tcPr>
            <w:tcW w:type="dxa" w:w="1440"/>
          </w:tcPr>
          <w:p>
            <w:r>
              <w:t>0.90%</w:t>
            </w:r>
          </w:p>
        </w:tc>
        <w:tc>
          <w:tcPr>
            <w:tcW w:type="dxa" w:w="1440"/>
          </w:tcPr>
          <w:p>
            <w:r>
              <w:t>0.29%</w:t>
            </w:r>
          </w:p>
        </w:tc>
      </w:tr>
      <w:tr>
        <w:tc>
          <w:tcPr>
            <w:tcW w:type="dxa" w:w="1440"/>
          </w:tcPr>
          <w:p>
            <w:r>
              <w:t>Day 5</w:t>
            </w:r>
          </w:p>
        </w:tc>
        <w:tc>
          <w:tcPr>
            <w:tcW w:type="dxa" w:w="1440"/>
          </w:tcPr>
          <w:p>
            <w:r>
              <w:t>95.80%</w:t>
            </w:r>
          </w:p>
        </w:tc>
        <w:tc>
          <w:tcPr>
            <w:tcW w:type="dxa" w:w="1440"/>
          </w:tcPr>
          <w:p>
            <w:r>
              <w:t>3.44%</w:t>
            </w:r>
          </w:p>
        </w:tc>
        <w:tc>
          <w:tcPr>
            <w:tcW w:type="dxa" w:w="1440"/>
          </w:tcPr>
          <w:p>
            <w:r>
              <w:t>0.46%</w:t>
            </w:r>
          </w:p>
        </w:tc>
        <w:tc>
          <w:tcPr>
            <w:tcW w:type="dxa" w:w="1440"/>
          </w:tcPr>
          <w:p>
            <w:r>
              <w:t>0.11%</w:t>
            </w:r>
          </w:p>
        </w:tc>
        <w:tc>
          <w:tcPr>
            <w:tcW w:type="dxa" w:w="1440"/>
          </w:tcPr>
          <w:p>
            <w:r>
              <w:t>0.10%</w:t>
            </w:r>
          </w:p>
        </w:tc>
      </w:tr>
      <w:tr>
        <w:tc>
          <w:tcPr>
            <w:tcW w:type="dxa" w:w="1440"/>
          </w:tcPr>
          <w:p>
            <w:r>
              <w:t>Day 6</w:t>
            </w:r>
          </w:p>
        </w:tc>
        <w:tc>
          <w:tcPr>
            <w:tcW w:type="dxa" w:w="1440"/>
          </w:tcPr>
          <w:p>
            <w:r>
              <w:t>84.43%</w:t>
            </w:r>
          </w:p>
        </w:tc>
        <w:tc>
          <w:tcPr>
            <w:tcW w:type="dxa" w:w="1440"/>
          </w:tcPr>
          <w:p>
            <w:r>
              <w:t>12.10%</w:t>
            </w:r>
          </w:p>
        </w:tc>
        <w:tc>
          <w:tcPr>
            <w:tcW w:type="dxa" w:w="1440"/>
          </w:tcPr>
          <w:p>
            <w:r>
              <w:t>3.01%</w:t>
            </w:r>
          </w:p>
        </w:tc>
        <w:tc>
          <w:tcPr>
            <w:tcW w:type="dxa" w:w="1440"/>
          </w:tcPr>
          <w:p>
            <w:r>
              <w:t>0.27%</w:t>
            </w:r>
          </w:p>
        </w:tc>
        <w:tc>
          <w:tcPr>
            <w:tcW w:type="dxa" w:w="1440"/>
          </w:tcPr>
          <w:p>
            <w:r>
              <w:t>0.20%</w:t>
            </w:r>
          </w:p>
        </w:tc>
      </w:tr>
    </w:tbl>
    <w:p>
      <w:pPr>
        <w:pStyle w:val="Heading1"/>
      </w:pPr>
      <w:r>
        <w:t>Top 10 Wavelengths for Each Principal Component</w:t>
      </w:r>
    </w:p>
    <w:p>
      <w:pPr>
        <w:pStyle w:val="Heading2"/>
      </w:pPr>
      <w:r>
        <w:t>Day 1:</w:t>
      </w:r>
    </w:p>
    <w:p>
      <w:pPr>
        <w:pStyle w:val="Heading3"/>
      </w:pPr>
      <w:r>
        <w:t>PC1: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1869</w:t>
            </w:r>
          </w:p>
        </w:tc>
        <w:tc>
          <w:tcPr>
            <w:tcW w:type="dxa" w:w="4320"/>
          </w:tcPr>
          <w:p>
            <w:r>
              <w:t>0.0229</w:t>
            </w:r>
          </w:p>
        </w:tc>
      </w:tr>
      <w:tr>
        <w:tc>
          <w:tcPr>
            <w:tcW w:type="dxa" w:w="4320"/>
          </w:tcPr>
          <w:p>
            <w:r>
              <w:t>1868</w:t>
            </w:r>
          </w:p>
        </w:tc>
        <w:tc>
          <w:tcPr>
            <w:tcW w:type="dxa" w:w="4320"/>
          </w:tcPr>
          <w:p>
            <w:r>
              <w:t>0.0229</w:t>
            </w:r>
          </w:p>
        </w:tc>
      </w:tr>
      <w:tr>
        <w:tc>
          <w:tcPr>
            <w:tcW w:type="dxa" w:w="4320"/>
          </w:tcPr>
          <w:p>
            <w:r>
              <w:t>1870</w:t>
            </w:r>
          </w:p>
        </w:tc>
        <w:tc>
          <w:tcPr>
            <w:tcW w:type="dxa" w:w="4320"/>
          </w:tcPr>
          <w:p>
            <w:r>
              <w:t>0.0229</w:t>
            </w:r>
          </w:p>
        </w:tc>
      </w:tr>
      <w:tr>
        <w:tc>
          <w:tcPr>
            <w:tcW w:type="dxa" w:w="4320"/>
          </w:tcPr>
          <w:p>
            <w:r>
              <w:t>1867</w:t>
            </w:r>
          </w:p>
        </w:tc>
        <w:tc>
          <w:tcPr>
            <w:tcW w:type="dxa" w:w="4320"/>
          </w:tcPr>
          <w:p>
            <w:r>
              <w:t>0.0229</w:t>
            </w:r>
          </w:p>
        </w:tc>
      </w:tr>
      <w:tr>
        <w:tc>
          <w:tcPr>
            <w:tcW w:type="dxa" w:w="4320"/>
          </w:tcPr>
          <w:p>
            <w:r>
              <w:t>1513</w:t>
            </w:r>
          </w:p>
        </w:tc>
        <w:tc>
          <w:tcPr>
            <w:tcW w:type="dxa" w:w="4320"/>
          </w:tcPr>
          <w:p>
            <w:r>
              <w:t>0.0229</w:t>
            </w:r>
          </w:p>
        </w:tc>
      </w:tr>
      <w:tr>
        <w:tc>
          <w:tcPr>
            <w:tcW w:type="dxa" w:w="4320"/>
          </w:tcPr>
          <w:p>
            <w:r>
              <w:t>1514</w:t>
            </w:r>
          </w:p>
        </w:tc>
        <w:tc>
          <w:tcPr>
            <w:tcW w:type="dxa" w:w="4320"/>
          </w:tcPr>
          <w:p>
            <w:r>
              <w:t>0.0229</w:t>
            </w:r>
          </w:p>
        </w:tc>
      </w:tr>
      <w:tr>
        <w:tc>
          <w:tcPr>
            <w:tcW w:type="dxa" w:w="4320"/>
          </w:tcPr>
          <w:p>
            <w:r>
              <w:t>1512</w:t>
            </w:r>
          </w:p>
        </w:tc>
        <w:tc>
          <w:tcPr>
            <w:tcW w:type="dxa" w:w="4320"/>
          </w:tcPr>
          <w:p>
            <w:r>
              <w:t>0.0229</w:t>
            </w:r>
          </w:p>
        </w:tc>
      </w:tr>
      <w:tr>
        <w:tc>
          <w:tcPr>
            <w:tcW w:type="dxa" w:w="4320"/>
          </w:tcPr>
          <w:p>
            <w:r>
              <w:t>1515</w:t>
            </w:r>
          </w:p>
        </w:tc>
        <w:tc>
          <w:tcPr>
            <w:tcW w:type="dxa" w:w="4320"/>
          </w:tcPr>
          <w:p>
            <w:r>
              <w:t>0.0229</w:t>
            </w:r>
          </w:p>
        </w:tc>
      </w:tr>
      <w:tr>
        <w:tc>
          <w:tcPr>
            <w:tcW w:type="dxa" w:w="4320"/>
          </w:tcPr>
          <w:p>
            <w:r>
              <w:t>1503</w:t>
            </w:r>
          </w:p>
        </w:tc>
        <w:tc>
          <w:tcPr>
            <w:tcW w:type="dxa" w:w="4320"/>
          </w:tcPr>
          <w:p>
            <w:r>
              <w:t>0.0229</w:t>
            </w:r>
          </w:p>
        </w:tc>
      </w:tr>
      <w:tr>
        <w:tc>
          <w:tcPr>
            <w:tcW w:type="dxa" w:w="4320"/>
          </w:tcPr>
          <w:p>
            <w:r>
              <w:t>1510</w:t>
            </w:r>
          </w:p>
        </w:tc>
        <w:tc>
          <w:tcPr>
            <w:tcW w:type="dxa" w:w="4320"/>
          </w:tcPr>
          <w:p>
            <w:r>
              <w:t>0.0229</w:t>
            </w:r>
          </w:p>
        </w:tc>
      </w:tr>
    </w:tbl>
    <w:p>
      <w:pPr>
        <w:pStyle w:val="Heading3"/>
      </w:pPr>
      <w:r>
        <w:t>PC2: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670</w:t>
            </w:r>
          </w:p>
        </w:tc>
        <w:tc>
          <w:tcPr>
            <w:tcW w:type="dxa" w:w="4320"/>
          </w:tcPr>
          <w:p>
            <w:r>
              <w:t>0.0578</w:t>
            </w:r>
          </w:p>
        </w:tc>
      </w:tr>
      <w:tr>
        <w:tc>
          <w:tcPr>
            <w:tcW w:type="dxa" w:w="4320"/>
          </w:tcPr>
          <w:p>
            <w:r>
              <w:t>671</w:t>
            </w:r>
          </w:p>
        </w:tc>
        <w:tc>
          <w:tcPr>
            <w:tcW w:type="dxa" w:w="4320"/>
          </w:tcPr>
          <w:p>
            <w:r>
              <w:t>0.0578</w:t>
            </w:r>
          </w:p>
        </w:tc>
      </w:tr>
      <w:tr>
        <w:tc>
          <w:tcPr>
            <w:tcW w:type="dxa" w:w="4320"/>
          </w:tcPr>
          <w:p>
            <w:r>
              <w:t>672</w:t>
            </w:r>
          </w:p>
        </w:tc>
        <w:tc>
          <w:tcPr>
            <w:tcW w:type="dxa" w:w="4320"/>
          </w:tcPr>
          <w:p>
            <w:r>
              <w:t>0.0578</w:t>
            </w:r>
          </w:p>
        </w:tc>
      </w:tr>
      <w:tr>
        <w:tc>
          <w:tcPr>
            <w:tcW w:type="dxa" w:w="4320"/>
          </w:tcPr>
          <w:p>
            <w:r>
              <w:t>669</w:t>
            </w:r>
          </w:p>
        </w:tc>
        <w:tc>
          <w:tcPr>
            <w:tcW w:type="dxa" w:w="4320"/>
          </w:tcPr>
          <w:p>
            <w:r>
              <w:t>0.0578</w:t>
            </w:r>
          </w:p>
        </w:tc>
      </w:tr>
      <w:tr>
        <w:tc>
          <w:tcPr>
            <w:tcW w:type="dxa" w:w="4320"/>
          </w:tcPr>
          <w:p>
            <w:r>
              <w:t>673</w:t>
            </w:r>
          </w:p>
        </w:tc>
        <w:tc>
          <w:tcPr>
            <w:tcW w:type="dxa" w:w="4320"/>
          </w:tcPr>
          <w:p>
            <w:r>
              <w:t>0.0577</w:t>
            </w:r>
          </w:p>
        </w:tc>
      </w:tr>
      <w:tr>
        <w:tc>
          <w:tcPr>
            <w:tcW w:type="dxa" w:w="4320"/>
          </w:tcPr>
          <w:p>
            <w:r>
              <w:t>679</w:t>
            </w:r>
          </w:p>
        </w:tc>
        <w:tc>
          <w:tcPr>
            <w:tcW w:type="dxa" w:w="4320"/>
          </w:tcPr>
          <w:p>
            <w:r>
              <w:t>0.0576</w:t>
            </w:r>
          </w:p>
        </w:tc>
      </w:tr>
      <w:tr>
        <w:tc>
          <w:tcPr>
            <w:tcW w:type="dxa" w:w="4320"/>
          </w:tcPr>
          <w:p>
            <w:r>
              <w:t>678</w:t>
            </w:r>
          </w:p>
        </w:tc>
        <w:tc>
          <w:tcPr>
            <w:tcW w:type="dxa" w:w="4320"/>
          </w:tcPr>
          <w:p>
            <w:r>
              <w:t>0.0576</w:t>
            </w:r>
          </w:p>
        </w:tc>
      </w:tr>
      <w:tr>
        <w:tc>
          <w:tcPr>
            <w:tcW w:type="dxa" w:w="4320"/>
          </w:tcPr>
          <w:p>
            <w:r>
              <w:t>680</w:t>
            </w:r>
          </w:p>
        </w:tc>
        <w:tc>
          <w:tcPr>
            <w:tcW w:type="dxa" w:w="4320"/>
          </w:tcPr>
          <w:p>
            <w:r>
              <w:t>0.0576</w:t>
            </w:r>
          </w:p>
        </w:tc>
      </w:tr>
      <w:tr>
        <w:tc>
          <w:tcPr>
            <w:tcW w:type="dxa" w:w="4320"/>
          </w:tcPr>
          <w:p>
            <w:r>
              <w:t>668</w:t>
            </w:r>
          </w:p>
        </w:tc>
        <w:tc>
          <w:tcPr>
            <w:tcW w:type="dxa" w:w="4320"/>
          </w:tcPr>
          <w:p>
            <w:r>
              <w:t>0.0576</w:t>
            </w:r>
          </w:p>
        </w:tc>
      </w:tr>
      <w:tr>
        <w:tc>
          <w:tcPr>
            <w:tcW w:type="dxa" w:w="4320"/>
          </w:tcPr>
          <w:p>
            <w:r>
              <w:t>674</w:t>
            </w:r>
          </w:p>
        </w:tc>
        <w:tc>
          <w:tcPr>
            <w:tcW w:type="dxa" w:w="4320"/>
          </w:tcPr>
          <w:p>
            <w:r>
              <w:t>0.0575</w:t>
            </w:r>
          </w:p>
        </w:tc>
      </w:tr>
    </w:tbl>
    <w:p>
      <w:pPr>
        <w:pStyle w:val="Heading3"/>
      </w:pPr>
      <w:r>
        <w:t>PC3: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2502</w:t>
            </w:r>
          </w:p>
        </w:tc>
        <w:tc>
          <w:tcPr>
            <w:tcW w:type="dxa" w:w="4320"/>
          </w:tcPr>
          <w:p>
            <w:r>
              <w:t>0.0557</w:t>
            </w:r>
          </w:p>
        </w:tc>
      </w:tr>
      <w:tr>
        <w:tc>
          <w:tcPr>
            <w:tcW w:type="dxa" w:w="4320"/>
          </w:tcPr>
          <w:p>
            <w:r>
              <w:t>2501</w:t>
            </w:r>
          </w:p>
        </w:tc>
        <w:tc>
          <w:tcPr>
            <w:tcW w:type="dxa" w:w="4320"/>
          </w:tcPr>
          <w:p>
            <w:r>
              <w:t>0.0551</w:t>
            </w:r>
          </w:p>
        </w:tc>
      </w:tr>
      <w:tr>
        <w:tc>
          <w:tcPr>
            <w:tcW w:type="dxa" w:w="4320"/>
          </w:tcPr>
          <w:p>
            <w:r>
              <w:t>2482</w:t>
            </w:r>
          </w:p>
        </w:tc>
        <w:tc>
          <w:tcPr>
            <w:tcW w:type="dxa" w:w="4320"/>
          </w:tcPr>
          <w:p>
            <w:r>
              <w:t>0.0533</w:t>
            </w:r>
          </w:p>
        </w:tc>
      </w:tr>
      <w:tr>
        <w:tc>
          <w:tcPr>
            <w:tcW w:type="dxa" w:w="4320"/>
          </w:tcPr>
          <w:p>
            <w:r>
              <w:t>2483</w:t>
            </w:r>
          </w:p>
        </w:tc>
        <w:tc>
          <w:tcPr>
            <w:tcW w:type="dxa" w:w="4320"/>
          </w:tcPr>
          <w:p>
            <w:r>
              <w:t>0.0532</w:t>
            </w:r>
          </w:p>
        </w:tc>
      </w:tr>
      <w:tr>
        <w:tc>
          <w:tcPr>
            <w:tcW w:type="dxa" w:w="4320"/>
          </w:tcPr>
          <w:p>
            <w:r>
              <w:t>2503</w:t>
            </w:r>
          </w:p>
        </w:tc>
        <w:tc>
          <w:tcPr>
            <w:tcW w:type="dxa" w:w="4320"/>
          </w:tcPr>
          <w:p>
            <w:r>
              <w:t>0.0530</w:t>
            </w:r>
          </w:p>
        </w:tc>
      </w:tr>
      <w:tr>
        <w:tc>
          <w:tcPr>
            <w:tcW w:type="dxa" w:w="4320"/>
          </w:tcPr>
          <w:p>
            <w:r>
              <w:t>2500</w:t>
            </w:r>
          </w:p>
        </w:tc>
        <w:tc>
          <w:tcPr>
            <w:tcW w:type="dxa" w:w="4320"/>
          </w:tcPr>
          <w:p>
            <w:r>
              <w:t>0.0528</w:t>
            </w:r>
          </w:p>
        </w:tc>
      </w:tr>
      <w:tr>
        <w:tc>
          <w:tcPr>
            <w:tcW w:type="dxa" w:w="4320"/>
          </w:tcPr>
          <w:p>
            <w:r>
              <w:t>2487</w:t>
            </w:r>
          </w:p>
        </w:tc>
        <w:tc>
          <w:tcPr>
            <w:tcW w:type="dxa" w:w="4320"/>
          </w:tcPr>
          <w:p>
            <w:r>
              <w:t>0.0520</w:t>
            </w:r>
          </w:p>
        </w:tc>
      </w:tr>
      <w:tr>
        <w:tc>
          <w:tcPr>
            <w:tcW w:type="dxa" w:w="4320"/>
          </w:tcPr>
          <w:p>
            <w:r>
              <w:t>2481</w:t>
            </w:r>
          </w:p>
        </w:tc>
        <w:tc>
          <w:tcPr>
            <w:tcW w:type="dxa" w:w="4320"/>
          </w:tcPr>
          <w:p>
            <w:r>
              <w:t>0.0510</w:t>
            </w:r>
          </w:p>
        </w:tc>
      </w:tr>
      <w:tr>
        <w:tc>
          <w:tcPr>
            <w:tcW w:type="dxa" w:w="4320"/>
          </w:tcPr>
          <w:p>
            <w:r>
              <w:t>2486</w:t>
            </w:r>
          </w:p>
        </w:tc>
        <w:tc>
          <w:tcPr>
            <w:tcW w:type="dxa" w:w="4320"/>
          </w:tcPr>
          <w:p>
            <w:r>
              <w:t>0.0505</w:t>
            </w:r>
          </w:p>
        </w:tc>
      </w:tr>
      <w:tr>
        <w:tc>
          <w:tcPr>
            <w:tcW w:type="dxa" w:w="4320"/>
          </w:tcPr>
          <w:p>
            <w:r>
              <w:t>2484</w:t>
            </w:r>
          </w:p>
        </w:tc>
        <w:tc>
          <w:tcPr>
            <w:tcW w:type="dxa" w:w="4320"/>
          </w:tcPr>
          <w:p>
            <w:r>
              <w:t>0.0504</w:t>
            </w:r>
          </w:p>
        </w:tc>
      </w:tr>
    </w:tbl>
    <w:p>
      <w:pPr>
        <w:pStyle w:val="Heading3"/>
      </w:pPr>
      <w:r>
        <w:t>PC4: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2485</w:t>
            </w:r>
          </w:p>
        </w:tc>
        <w:tc>
          <w:tcPr>
            <w:tcW w:type="dxa" w:w="4320"/>
          </w:tcPr>
          <w:p>
            <w:r>
              <w:t>0.0755</w:t>
            </w:r>
          </w:p>
        </w:tc>
      </w:tr>
      <w:tr>
        <w:tc>
          <w:tcPr>
            <w:tcW w:type="dxa" w:w="4320"/>
          </w:tcPr>
          <w:p>
            <w:r>
              <w:t>2498</w:t>
            </w:r>
          </w:p>
        </w:tc>
        <w:tc>
          <w:tcPr>
            <w:tcW w:type="dxa" w:w="4320"/>
          </w:tcPr>
          <w:p>
            <w:r>
              <w:t>0.0735</w:t>
            </w:r>
          </w:p>
        </w:tc>
      </w:tr>
      <w:tr>
        <w:tc>
          <w:tcPr>
            <w:tcW w:type="dxa" w:w="4320"/>
          </w:tcPr>
          <w:p>
            <w:r>
              <w:t>2486</w:t>
            </w:r>
          </w:p>
        </w:tc>
        <w:tc>
          <w:tcPr>
            <w:tcW w:type="dxa" w:w="4320"/>
          </w:tcPr>
          <w:p>
            <w:r>
              <w:t>0.0720</w:t>
            </w:r>
          </w:p>
        </w:tc>
      </w:tr>
      <w:tr>
        <w:tc>
          <w:tcPr>
            <w:tcW w:type="dxa" w:w="4320"/>
          </w:tcPr>
          <w:p>
            <w:r>
              <w:t>2484</w:t>
            </w:r>
          </w:p>
        </w:tc>
        <w:tc>
          <w:tcPr>
            <w:tcW w:type="dxa" w:w="4320"/>
          </w:tcPr>
          <w:p>
            <w:r>
              <w:t>0.0719</w:t>
            </w:r>
          </w:p>
        </w:tc>
      </w:tr>
      <w:tr>
        <w:tc>
          <w:tcPr>
            <w:tcW w:type="dxa" w:w="4320"/>
          </w:tcPr>
          <w:p>
            <w:r>
              <w:t>2487</w:t>
            </w:r>
          </w:p>
        </w:tc>
        <w:tc>
          <w:tcPr>
            <w:tcW w:type="dxa" w:w="4320"/>
          </w:tcPr>
          <w:p>
            <w:r>
              <w:t>0.0687</w:t>
            </w:r>
          </w:p>
        </w:tc>
      </w:tr>
      <w:tr>
        <w:tc>
          <w:tcPr>
            <w:tcW w:type="dxa" w:w="4320"/>
          </w:tcPr>
          <w:p>
            <w:r>
              <w:t>2499</w:t>
            </w:r>
          </w:p>
        </w:tc>
        <w:tc>
          <w:tcPr>
            <w:tcW w:type="dxa" w:w="4320"/>
          </w:tcPr>
          <w:p>
            <w:r>
              <w:t>0.0675</w:t>
            </w:r>
          </w:p>
        </w:tc>
      </w:tr>
      <w:tr>
        <w:tc>
          <w:tcPr>
            <w:tcW w:type="dxa" w:w="4320"/>
          </w:tcPr>
          <w:p>
            <w:r>
              <w:t>2497</w:t>
            </w:r>
          </w:p>
        </w:tc>
        <w:tc>
          <w:tcPr>
            <w:tcW w:type="dxa" w:w="4320"/>
          </w:tcPr>
          <w:p>
            <w:r>
              <w:t>0.0668</w:t>
            </w:r>
          </w:p>
        </w:tc>
      </w:tr>
      <w:tr>
        <w:tc>
          <w:tcPr>
            <w:tcW w:type="dxa" w:w="4320"/>
          </w:tcPr>
          <w:p>
            <w:r>
              <w:t>2469</w:t>
            </w:r>
          </w:p>
        </w:tc>
        <w:tc>
          <w:tcPr>
            <w:tcW w:type="dxa" w:w="4320"/>
          </w:tcPr>
          <w:p>
            <w:r>
              <w:t>0.0667</w:t>
            </w:r>
          </w:p>
        </w:tc>
      </w:tr>
      <w:tr>
        <w:tc>
          <w:tcPr>
            <w:tcW w:type="dxa" w:w="4320"/>
          </w:tcPr>
          <w:p>
            <w:r>
              <w:t>2483</w:t>
            </w:r>
          </w:p>
        </w:tc>
        <w:tc>
          <w:tcPr>
            <w:tcW w:type="dxa" w:w="4320"/>
          </w:tcPr>
          <w:p>
            <w:r>
              <w:t>0.0664</w:t>
            </w:r>
          </w:p>
        </w:tc>
      </w:tr>
      <w:tr>
        <w:tc>
          <w:tcPr>
            <w:tcW w:type="dxa" w:w="4320"/>
          </w:tcPr>
          <w:p>
            <w:r>
              <w:t>2458</w:t>
            </w:r>
          </w:p>
        </w:tc>
        <w:tc>
          <w:tcPr>
            <w:tcW w:type="dxa" w:w="4320"/>
          </w:tcPr>
          <w:p>
            <w:r>
              <w:t>0.0654</w:t>
            </w:r>
          </w:p>
        </w:tc>
      </w:tr>
    </w:tbl>
    <w:p>
      <w:pPr>
        <w:pStyle w:val="Heading3"/>
      </w:pPr>
      <w:r>
        <w:t>PC5: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399</w:t>
            </w:r>
          </w:p>
        </w:tc>
        <w:tc>
          <w:tcPr>
            <w:tcW w:type="dxa" w:w="4320"/>
          </w:tcPr>
          <w:p>
            <w:r>
              <w:t>0.1340</w:t>
            </w:r>
          </w:p>
        </w:tc>
      </w:tr>
      <w:tr>
        <w:tc>
          <w:tcPr>
            <w:tcW w:type="dxa" w:w="4320"/>
          </w:tcPr>
          <w:p>
            <w:r>
              <w:t>398</w:t>
            </w:r>
          </w:p>
        </w:tc>
        <w:tc>
          <w:tcPr>
            <w:tcW w:type="dxa" w:w="4320"/>
          </w:tcPr>
          <w:p>
            <w:r>
              <w:t>0.1202</w:t>
            </w:r>
          </w:p>
        </w:tc>
      </w:tr>
      <w:tr>
        <w:tc>
          <w:tcPr>
            <w:tcW w:type="dxa" w:w="4320"/>
          </w:tcPr>
          <w:p>
            <w:r>
              <w:t>395</w:t>
            </w:r>
          </w:p>
        </w:tc>
        <w:tc>
          <w:tcPr>
            <w:tcW w:type="dxa" w:w="4320"/>
          </w:tcPr>
          <w:p>
            <w:r>
              <w:t>0.1141</w:t>
            </w:r>
          </w:p>
        </w:tc>
      </w:tr>
      <w:tr>
        <w:tc>
          <w:tcPr>
            <w:tcW w:type="dxa" w:w="4320"/>
          </w:tcPr>
          <w:p>
            <w:r>
              <w:t>394</w:t>
            </w:r>
          </w:p>
        </w:tc>
        <w:tc>
          <w:tcPr>
            <w:tcW w:type="dxa" w:w="4320"/>
          </w:tcPr>
          <w:p>
            <w:r>
              <w:t>0.1134</w:t>
            </w:r>
          </w:p>
        </w:tc>
      </w:tr>
      <w:tr>
        <w:tc>
          <w:tcPr>
            <w:tcW w:type="dxa" w:w="4320"/>
          </w:tcPr>
          <w:p>
            <w:r>
              <w:t>397</w:t>
            </w:r>
          </w:p>
        </w:tc>
        <w:tc>
          <w:tcPr>
            <w:tcW w:type="dxa" w:w="4320"/>
          </w:tcPr>
          <w:p>
            <w:r>
              <w:t>0.1126</w:t>
            </w:r>
          </w:p>
        </w:tc>
      </w:tr>
      <w:tr>
        <w:tc>
          <w:tcPr>
            <w:tcW w:type="dxa" w:w="4320"/>
          </w:tcPr>
          <w:p>
            <w:r>
              <w:t>396</w:t>
            </w:r>
          </w:p>
        </w:tc>
        <w:tc>
          <w:tcPr>
            <w:tcW w:type="dxa" w:w="4320"/>
          </w:tcPr>
          <w:p>
            <w:r>
              <w:t>0.1107</w:t>
            </w:r>
          </w:p>
        </w:tc>
      </w:tr>
      <w:tr>
        <w:tc>
          <w:tcPr>
            <w:tcW w:type="dxa" w:w="4320"/>
          </w:tcPr>
          <w:p>
            <w:r>
              <w:t>400</w:t>
            </w:r>
          </w:p>
        </w:tc>
        <w:tc>
          <w:tcPr>
            <w:tcW w:type="dxa" w:w="4320"/>
          </w:tcPr>
          <w:p>
            <w:r>
              <w:t>0.1092</w:t>
            </w:r>
          </w:p>
        </w:tc>
      </w:tr>
      <w:tr>
        <w:tc>
          <w:tcPr>
            <w:tcW w:type="dxa" w:w="4320"/>
          </w:tcPr>
          <w:p>
            <w:r>
              <w:t>384</w:t>
            </w:r>
          </w:p>
        </w:tc>
        <w:tc>
          <w:tcPr>
            <w:tcW w:type="dxa" w:w="4320"/>
          </w:tcPr>
          <w:p>
            <w:r>
              <w:t>0.1091</w:t>
            </w:r>
          </w:p>
        </w:tc>
      </w:tr>
      <w:tr>
        <w:tc>
          <w:tcPr>
            <w:tcW w:type="dxa" w:w="4320"/>
          </w:tcPr>
          <w:p>
            <w:r>
              <w:t>393</w:t>
            </w:r>
          </w:p>
        </w:tc>
        <w:tc>
          <w:tcPr>
            <w:tcW w:type="dxa" w:w="4320"/>
          </w:tcPr>
          <w:p>
            <w:r>
              <w:t>0.1087</w:t>
            </w:r>
          </w:p>
        </w:tc>
      </w:tr>
      <w:tr>
        <w:tc>
          <w:tcPr>
            <w:tcW w:type="dxa" w:w="4320"/>
          </w:tcPr>
          <w:p>
            <w:r>
              <w:t>385</w:t>
            </w:r>
          </w:p>
        </w:tc>
        <w:tc>
          <w:tcPr>
            <w:tcW w:type="dxa" w:w="4320"/>
          </w:tcPr>
          <w:p>
            <w:r>
              <w:t>0.1079</w:t>
            </w:r>
          </w:p>
        </w:tc>
      </w:tr>
    </w:tbl>
    <w:p>
      <w:pPr>
        <w:pStyle w:val="Heading2"/>
      </w:pPr>
      <w:r>
        <w:t>Day 2:</w:t>
      </w:r>
    </w:p>
    <w:p>
      <w:pPr>
        <w:pStyle w:val="Heading3"/>
      </w:pPr>
      <w:r>
        <w:t>PC1: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1496</w:t>
            </w:r>
          </w:p>
        </w:tc>
        <w:tc>
          <w:tcPr>
            <w:tcW w:type="dxa" w:w="4320"/>
          </w:tcPr>
          <w:p>
            <w:r>
              <w:t>0.0222</w:t>
            </w:r>
          </w:p>
        </w:tc>
      </w:tr>
      <w:tr>
        <w:tc>
          <w:tcPr>
            <w:tcW w:type="dxa" w:w="4320"/>
          </w:tcPr>
          <w:p>
            <w:r>
              <w:t>1495</w:t>
            </w:r>
          </w:p>
        </w:tc>
        <w:tc>
          <w:tcPr>
            <w:tcW w:type="dxa" w:w="4320"/>
          </w:tcPr>
          <w:p>
            <w:r>
              <w:t>0.0222</w:t>
            </w:r>
          </w:p>
        </w:tc>
      </w:tr>
      <w:tr>
        <w:tc>
          <w:tcPr>
            <w:tcW w:type="dxa" w:w="4320"/>
          </w:tcPr>
          <w:p>
            <w:r>
              <w:t>1497</w:t>
            </w:r>
          </w:p>
        </w:tc>
        <w:tc>
          <w:tcPr>
            <w:tcW w:type="dxa" w:w="4320"/>
          </w:tcPr>
          <w:p>
            <w:r>
              <w:t>0.0222</w:t>
            </w:r>
          </w:p>
        </w:tc>
      </w:tr>
      <w:tr>
        <w:tc>
          <w:tcPr>
            <w:tcW w:type="dxa" w:w="4320"/>
          </w:tcPr>
          <w:p>
            <w:r>
              <w:t>1499</w:t>
            </w:r>
          </w:p>
        </w:tc>
        <w:tc>
          <w:tcPr>
            <w:tcW w:type="dxa" w:w="4320"/>
          </w:tcPr>
          <w:p>
            <w:r>
              <w:t>0.0222</w:t>
            </w:r>
          </w:p>
        </w:tc>
      </w:tr>
      <w:tr>
        <w:tc>
          <w:tcPr>
            <w:tcW w:type="dxa" w:w="4320"/>
          </w:tcPr>
          <w:p>
            <w:r>
              <w:t>1498</w:t>
            </w:r>
          </w:p>
        </w:tc>
        <w:tc>
          <w:tcPr>
            <w:tcW w:type="dxa" w:w="4320"/>
          </w:tcPr>
          <w:p>
            <w:r>
              <w:t>0.0222</w:t>
            </w:r>
          </w:p>
        </w:tc>
      </w:tr>
      <w:tr>
        <w:tc>
          <w:tcPr>
            <w:tcW w:type="dxa" w:w="4320"/>
          </w:tcPr>
          <w:p>
            <w:r>
              <w:t>1494</w:t>
            </w:r>
          </w:p>
        </w:tc>
        <w:tc>
          <w:tcPr>
            <w:tcW w:type="dxa" w:w="4320"/>
          </w:tcPr>
          <w:p>
            <w:r>
              <w:t>0.0222</w:t>
            </w:r>
          </w:p>
        </w:tc>
      </w:tr>
      <w:tr>
        <w:tc>
          <w:tcPr>
            <w:tcW w:type="dxa" w:w="4320"/>
          </w:tcPr>
          <w:p>
            <w:r>
              <w:t>1492</w:t>
            </w:r>
          </w:p>
        </w:tc>
        <w:tc>
          <w:tcPr>
            <w:tcW w:type="dxa" w:w="4320"/>
          </w:tcPr>
          <w:p>
            <w:r>
              <w:t>0.0222</w:t>
            </w:r>
          </w:p>
        </w:tc>
      </w:tr>
      <w:tr>
        <w:tc>
          <w:tcPr>
            <w:tcW w:type="dxa" w:w="4320"/>
          </w:tcPr>
          <w:p>
            <w:r>
              <w:t>1493</w:t>
            </w:r>
          </w:p>
        </w:tc>
        <w:tc>
          <w:tcPr>
            <w:tcW w:type="dxa" w:w="4320"/>
          </w:tcPr>
          <w:p>
            <w:r>
              <w:t>0.0222</w:t>
            </w:r>
          </w:p>
        </w:tc>
      </w:tr>
      <w:tr>
        <w:tc>
          <w:tcPr>
            <w:tcW w:type="dxa" w:w="4320"/>
          </w:tcPr>
          <w:p>
            <w:r>
              <w:t>1500</w:t>
            </w:r>
          </w:p>
        </w:tc>
        <w:tc>
          <w:tcPr>
            <w:tcW w:type="dxa" w:w="4320"/>
          </w:tcPr>
          <w:p>
            <w:r>
              <w:t>0.0222</w:t>
            </w:r>
          </w:p>
        </w:tc>
      </w:tr>
      <w:tr>
        <w:tc>
          <w:tcPr>
            <w:tcW w:type="dxa" w:w="4320"/>
          </w:tcPr>
          <w:p>
            <w:r>
              <w:t>1491</w:t>
            </w:r>
          </w:p>
        </w:tc>
        <w:tc>
          <w:tcPr>
            <w:tcW w:type="dxa" w:w="4320"/>
          </w:tcPr>
          <w:p>
            <w:r>
              <w:t>0.0222</w:t>
            </w:r>
          </w:p>
        </w:tc>
      </w:tr>
    </w:tbl>
    <w:p>
      <w:pPr>
        <w:pStyle w:val="Heading3"/>
      </w:pPr>
      <w:r>
        <w:t>PC2: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639</w:t>
            </w:r>
          </w:p>
        </w:tc>
        <w:tc>
          <w:tcPr>
            <w:tcW w:type="dxa" w:w="4320"/>
          </w:tcPr>
          <w:p>
            <w:r>
              <w:t>0.0586</w:t>
            </w:r>
          </w:p>
        </w:tc>
      </w:tr>
      <w:tr>
        <w:tc>
          <w:tcPr>
            <w:tcW w:type="dxa" w:w="4320"/>
          </w:tcPr>
          <w:p>
            <w:r>
              <w:t>640</w:t>
            </w:r>
          </w:p>
        </w:tc>
        <w:tc>
          <w:tcPr>
            <w:tcW w:type="dxa" w:w="4320"/>
          </w:tcPr>
          <w:p>
            <w:r>
              <w:t>0.0585</w:t>
            </w:r>
          </w:p>
        </w:tc>
      </w:tr>
      <w:tr>
        <w:tc>
          <w:tcPr>
            <w:tcW w:type="dxa" w:w="4320"/>
          </w:tcPr>
          <w:p>
            <w:r>
              <w:t>638</w:t>
            </w:r>
          </w:p>
        </w:tc>
        <w:tc>
          <w:tcPr>
            <w:tcW w:type="dxa" w:w="4320"/>
          </w:tcPr>
          <w:p>
            <w:r>
              <w:t>0.0584</w:t>
            </w:r>
          </w:p>
        </w:tc>
      </w:tr>
      <w:tr>
        <w:tc>
          <w:tcPr>
            <w:tcW w:type="dxa" w:w="4320"/>
          </w:tcPr>
          <w:p>
            <w:r>
              <w:t>641</w:t>
            </w:r>
          </w:p>
        </w:tc>
        <w:tc>
          <w:tcPr>
            <w:tcW w:type="dxa" w:w="4320"/>
          </w:tcPr>
          <w:p>
            <w:r>
              <w:t>0.0582</w:t>
            </w:r>
          </w:p>
        </w:tc>
      </w:tr>
      <w:tr>
        <w:tc>
          <w:tcPr>
            <w:tcW w:type="dxa" w:w="4320"/>
          </w:tcPr>
          <w:p>
            <w:r>
              <w:t>637</w:t>
            </w:r>
          </w:p>
        </w:tc>
        <w:tc>
          <w:tcPr>
            <w:tcW w:type="dxa" w:w="4320"/>
          </w:tcPr>
          <w:p>
            <w:r>
              <w:t>0.0580</w:t>
            </w:r>
          </w:p>
        </w:tc>
      </w:tr>
      <w:tr>
        <w:tc>
          <w:tcPr>
            <w:tcW w:type="dxa" w:w="4320"/>
          </w:tcPr>
          <w:p>
            <w:r>
              <w:t>642</w:t>
            </w:r>
          </w:p>
        </w:tc>
        <w:tc>
          <w:tcPr>
            <w:tcW w:type="dxa" w:w="4320"/>
          </w:tcPr>
          <w:p>
            <w:r>
              <w:t>0.0579</w:t>
            </w:r>
          </w:p>
        </w:tc>
      </w:tr>
      <w:tr>
        <w:tc>
          <w:tcPr>
            <w:tcW w:type="dxa" w:w="4320"/>
          </w:tcPr>
          <w:p>
            <w:r>
              <w:t>643</w:t>
            </w:r>
          </w:p>
        </w:tc>
        <w:tc>
          <w:tcPr>
            <w:tcW w:type="dxa" w:w="4320"/>
          </w:tcPr>
          <w:p>
            <w:r>
              <w:t>0.0576</w:t>
            </w:r>
          </w:p>
        </w:tc>
      </w:tr>
      <w:tr>
        <w:tc>
          <w:tcPr>
            <w:tcW w:type="dxa" w:w="4320"/>
          </w:tcPr>
          <w:p>
            <w:r>
              <w:t>636</w:t>
            </w:r>
          </w:p>
        </w:tc>
        <w:tc>
          <w:tcPr>
            <w:tcW w:type="dxa" w:w="4320"/>
          </w:tcPr>
          <w:p>
            <w:r>
              <w:t>0.0576</w:t>
            </w:r>
          </w:p>
        </w:tc>
      </w:tr>
      <w:tr>
        <w:tc>
          <w:tcPr>
            <w:tcW w:type="dxa" w:w="4320"/>
          </w:tcPr>
          <w:p>
            <w:r>
              <w:t>644</w:t>
            </w:r>
          </w:p>
        </w:tc>
        <w:tc>
          <w:tcPr>
            <w:tcW w:type="dxa" w:w="4320"/>
          </w:tcPr>
          <w:p>
            <w:r>
              <w:t>0.0573</w:t>
            </w:r>
          </w:p>
        </w:tc>
      </w:tr>
      <w:tr>
        <w:tc>
          <w:tcPr>
            <w:tcW w:type="dxa" w:w="4320"/>
          </w:tcPr>
          <w:p>
            <w:r>
              <w:t>645</w:t>
            </w:r>
          </w:p>
        </w:tc>
        <w:tc>
          <w:tcPr>
            <w:tcW w:type="dxa" w:w="4320"/>
          </w:tcPr>
          <w:p>
            <w:r>
              <w:t>0.0570</w:t>
            </w:r>
          </w:p>
        </w:tc>
      </w:tr>
    </w:tbl>
    <w:p>
      <w:pPr>
        <w:pStyle w:val="Heading3"/>
      </w:pPr>
      <w:r>
        <w:t>PC3: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1923</w:t>
            </w:r>
          </w:p>
        </w:tc>
        <w:tc>
          <w:tcPr>
            <w:tcW w:type="dxa" w:w="4320"/>
          </w:tcPr>
          <w:p>
            <w:r>
              <w:t>0.1347</w:t>
            </w:r>
          </w:p>
        </w:tc>
      </w:tr>
      <w:tr>
        <w:tc>
          <w:tcPr>
            <w:tcW w:type="dxa" w:w="4320"/>
          </w:tcPr>
          <w:p>
            <w:r>
              <w:t>1922</w:t>
            </w:r>
          </w:p>
        </w:tc>
        <w:tc>
          <w:tcPr>
            <w:tcW w:type="dxa" w:w="4320"/>
          </w:tcPr>
          <w:p>
            <w:r>
              <w:t>0.1345</w:t>
            </w:r>
          </w:p>
        </w:tc>
      </w:tr>
      <w:tr>
        <w:tc>
          <w:tcPr>
            <w:tcW w:type="dxa" w:w="4320"/>
          </w:tcPr>
          <w:p>
            <w:r>
              <w:t>1921</w:t>
            </w:r>
          </w:p>
        </w:tc>
        <w:tc>
          <w:tcPr>
            <w:tcW w:type="dxa" w:w="4320"/>
          </w:tcPr>
          <w:p>
            <w:r>
              <w:t>0.1344</w:t>
            </w:r>
          </w:p>
        </w:tc>
      </w:tr>
      <w:tr>
        <w:tc>
          <w:tcPr>
            <w:tcW w:type="dxa" w:w="4320"/>
          </w:tcPr>
          <w:p>
            <w:r>
              <w:t>1920</w:t>
            </w:r>
          </w:p>
        </w:tc>
        <w:tc>
          <w:tcPr>
            <w:tcW w:type="dxa" w:w="4320"/>
          </w:tcPr>
          <w:p>
            <w:r>
              <w:t>0.1343</w:t>
            </w:r>
          </w:p>
        </w:tc>
      </w:tr>
      <w:tr>
        <w:tc>
          <w:tcPr>
            <w:tcW w:type="dxa" w:w="4320"/>
          </w:tcPr>
          <w:p>
            <w:r>
              <w:t>1919</w:t>
            </w:r>
          </w:p>
        </w:tc>
        <w:tc>
          <w:tcPr>
            <w:tcW w:type="dxa" w:w="4320"/>
          </w:tcPr>
          <w:p>
            <w:r>
              <w:t>0.1341</w:t>
            </w:r>
          </w:p>
        </w:tc>
      </w:tr>
      <w:tr>
        <w:tc>
          <w:tcPr>
            <w:tcW w:type="dxa" w:w="4320"/>
          </w:tcPr>
          <w:p>
            <w:r>
              <w:t>1918</w:t>
            </w:r>
          </w:p>
        </w:tc>
        <w:tc>
          <w:tcPr>
            <w:tcW w:type="dxa" w:w="4320"/>
          </w:tcPr>
          <w:p>
            <w:r>
              <w:t>0.1337</w:t>
            </w:r>
          </w:p>
        </w:tc>
      </w:tr>
      <w:tr>
        <w:tc>
          <w:tcPr>
            <w:tcW w:type="dxa" w:w="4320"/>
          </w:tcPr>
          <w:p>
            <w:r>
              <w:t>1917</w:t>
            </w:r>
          </w:p>
        </w:tc>
        <w:tc>
          <w:tcPr>
            <w:tcW w:type="dxa" w:w="4320"/>
          </w:tcPr>
          <w:p>
            <w:r>
              <w:t>0.1329</w:t>
            </w:r>
          </w:p>
        </w:tc>
      </w:tr>
      <w:tr>
        <w:tc>
          <w:tcPr>
            <w:tcW w:type="dxa" w:w="4320"/>
          </w:tcPr>
          <w:p>
            <w:r>
              <w:t>1916</w:t>
            </w:r>
          </w:p>
        </w:tc>
        <w:tc>
          <w:tcPr>
            <w:tcW w:type="dxa" w:w="4320"/>
          </w:tcPr>
          <w:p>
            <w:r>
              <w:t>0.1319</w:t>
            </w:r>
          </w:p>
        </w:tc>
      </w:tr>
      <w:tr>
        <w:tc>
          <w:tcPr>
            <w:tcW w:type="dxa" w:w="4320"/>
          </w:tcPr>
          <w:p>
            <w:r>
              <w:t>1915</w:t>
            </w:r>
          </w:p>
        </w:tc>
        <w:tc>
          <w:tcPr>
            <w:tcW w:type="dxa" w:w="4320"/>
          </w:tcPr>
          <w:p>
            <w:r>
              <w:t>0.1306</w:t>
            </w:r>
          </w:p>
        </w:tc>
      </w:tr>
      <w:tr>
        <w:tc>
          <w:tcPr>
            <w:tcW w:type="dxa" w:w="4320"/>
          </w:tcPr>
          <w:p>
            <w:r>
              <w:t>1914</w:t>
            </w:r>
          </w:p>
        </w:tc>
        <w:tc>
          <w:tcPr>
            <w:tcW w:type="dxa" w:w="4320"/>
          </w:tcPr>
          <w:p>
            <w:r>
              <w:t>0.1292</w:t>
            </w:r>
          </w:p>
        </w:tc>
      </w:tr>
    </w:tbl>
    <w:p>
      <w:pPr>
        <w:pStyle w:val="Heading3"/>
      </w:pPr>
      <w:r>
        <w:t>PC4: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1923</w:t>
            </w:r>
          </w:p>
        </w:tc>
        <w:tc>
          <w:tcPr>
            <w:tcW w:type="dxa" w:w="4320"/>
          </w:tcPr>
          <w:p>
            <w:r>
              <w:t>0.1003</w:t>
            </w:r>
          </w:p>
        </w:tc>
      </w:tr>
      <w:tr>
        <w:tc>
          <w:tcPr>
            <w:tcW w:type="dxa" w:w="4320"/>
          </w:tcPr>
          <w:p>
            <w:r>
              <w:t>1922</w:t>
            </w:r>
          </w:p>
        </w:tc>
        <w:tc>
          <w:tcPr>
            <w:tcW w:type="dxa" w:w="4320"/>
          </w:tcPr>
          <w:p>
            <w:r>
              <w:t>0.1002</w:t>
            </w:r>
          </w:p>
        </w:tc>
      </w:tr>
      <w:tr>
        <w:tc>
          <w:tcPr>
            <w:tcW w:type="dxa" w:w="4320"/>
          </w:tcPr>
          <w:p>
            <w:r>
              <w:t>1921</w:t>
            </w:r>
          </w:p>
        </w:tc>
        <w:tc>
          <w:tcPr>
            <w:tcW w:type="dxa" w:w="4320"/>
          </w:tcPr>
          <w:p>
            <w:r>
              <w:t>0.1001</w:t>
            </w:r>
          </w:p>
        </w:tc>
      </w:tr>
      <w:tr>
        <w:tc>
          <w:tcPr>
            <w:tcW w:type="dxa" w:w="4320"/>
          </w:tcPr>
          <w:p>
            <w:r>
              <w:t>1920</w:t>
            </w:r>
          </w:p>
        </w:tc>
        <w:tc>
          <w:tcPr>
            <w:tcW w:type="dxa" w:w="4320"/>
          </w:tcPr>
          <w:p>
            <w:r>
              <w:t>0.0990</w:t>
            </w:r>
          </w:p>
        </w:tc>
      </w:tr>
      <w:tr>
        <w:tc>
          <w:tcPr>
            <w:tcW w:type="dxa" w:w="4320"/>
          </w:tcPr>
          <w:p>
            <w:r>
              <w:t>1919</w:t>
            </w:r>
          </w:p>
        </w:tc>
        <w:tc>
          <w:tcPr>
            <w:tcW w:type="dxa" w:w="4320"/>
          </w:tcPr>
          <w:p>
            <w:r>
              <w:t>0.0974</w:t>
            </w:r>
          </w:p>
        </w:tc>
      </w:tr>
      <w:tr>
        <w:tc>
          <w:tcPr>
            <w:tcW w:type="dxa" w:w="4320"/>
          </w:tcPr>
          <w:p>
            <w:r>
              <w:t>1918</w:t>
            </w:r>
          </w:p>
        </w:tc>
        <w:tc>
          <w:tcPr>
            <w:tcW w:type="dxa" w:w="4320"/>
          </w:tcPr>
          <w:p>
            <w:r>
              <w:t>0.0958</w:t>
            </w:r>
          </w:p>
        </w:tc>
      </w:tr>
      <w:tr>
        <w:tc>
          <w:tcPr>
            <w:tcW w:type="dxa" w:w="4320"/>
          </w:tcPr>
          <w:p>
            <w:r>
              <w:t>1917</w:t>
            </w:r>
          </w:p>
        </w:tc>
        <w:tc>
          <w:tcPr>
            <w:tcW w:type="dxa" w:w="4320"/>
          </w:tcPr>
          <w:p>
            <w:r>
              <w:t>0.0937</w:t>
            </w:r>
          </w:p>
        </w:tc>
      </w:tr>
      <w:tr>
        <w:tc>
          <w:tcPr>
            <w:tcW w:type="dxa" w:w="4320"/>
          </w:tcPr>
          <w:p>
            <w:r>
              <w:t>1916</w:t>
            </w:r>
          </w:p>
        </w:tc>
        <w:tc>
          <w:tcPr>
            <w:tcW w:type="dxa" w:w="4320"/>
          </w:tcPr>
          <w:p>
            <w:r>
              <w:t>0.0912</w:t>
            </w:r>
          </w:p>
        </w:tc>
      </w:tr>
      <w:tr>
        <w:tc>
          <w:tcPr>
            <w:tcW w:type="dxa" w:w="4320"/>
          </w:tcPr>
          <w:p>
            <w:r>
              <w:t>1915</w:t>
            </w:r>
          </w:p>
        </w:tc>
        <w:tc>
          <w:tcPr>
            <w:tcW w:type="dxa" w:w="4320"/>
          </w:tcPr>
          <w:p>
            <w:r>
              <w:t>0.0886</w:t>
            </w:r>
          </w:p>
        </w:tc>
      </w:tr>
      <w:tr>
        <w:tc>
          <w:tcPr>
            <w:tcW w:type="dxa" w:w="4320"/>
          </w:tcPr>
          <w:p>
            <w:r>
              <w:t>1914</w:t>
            </w:r>
          </w:p>
        </w:tc>
        <w:tc>
          <w:tcPr>
            <w:tcW w:type="dxa" w:w="4320"/>
          </w:tcPr>
          <w:p>
            <w:r>
              <w:t>0.0857</w:t>
            </w:r>
          </w:p>
        </w:tc>
      </w:tr>
    </w:tbl>
    <w:p>
      <w:pPr>
        <w:pStyle w:val="Heading3"/>
      </w:pPr>
      <w:r>
        <w:t>PC5: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1923</w:t>
            </w:r>
          </w:p>
        </w:tc>
        <w:tc>
          <w:tcPr>
            <w:tcW w:type="dxa" w:w="4320"/>
          </w:tcPr>
          <w:p>
            <w:r>
              <w:t>0.1498</w:t>
            </w:r>
          </w:p>
        </w:tc>
      </w:tr>
      <w:tr>
        <w:tc>
          <w:tcPr>
            <w:tcW w:type="dxa" w:w="4320"/>
          </w:tcPr>
          <w:p>
            <w:r>
              <w:t>1922</w:t>
            </w:r>
          </w:p>
        </w:tc>
        <w:tc>
          <w:tcPr>
            <w:tcW w:type="dxa" w:w="4320"/>
          </w:tcPr>
          <w:p>
            <w:r>
              <w:t>0.1482</w:t>
            </w:r>
          </w:p>
        </w:tc>
      </w:tr>
      <w:tr>
        <w:tc>
          <w:tcPr>
            <w:tcW w:type="dxa" w:w="4320"/>
          </w:tcPr>
          <w:p>
            <w:r>
              <w:t>1921</w:t>
            </w:r>
          </w:p>
        </w:tc>
        <w:tc>
          <w:tcPr>
            <w:tcW w:type="dxa" w:w="4320"/>
          </w:tcPr>
          <w:p>
            <w:r>
              <w:t>0.1464</w:t>
            </w:r>
          </w:p>
        </w:tc>
      </w:tr>
      <w:tr>
        <w:tc>
          <w:tcPr>
            <w:tcW w:type="dxa" w:w="4320"/>
          </w:tcPr>
          <w:p>
            <w:r>
              <w:t>1920</w:t>
            </w:r>
          </w:p>
        </w:tc>
        <w:tc>
          <w:tcPr>
            <w:tcW w:type="dxa" w:w="4320"/>
          </w:tcPr>
          <w:p>
            <w:r>
              <w:t>0.1447</w:t>
            </w:r>
          </w:p>
        </w:tc>
      </w:tr>
      <w:tr>
        <w:tc>
          <w:tcPr>
            <w:tcW w:type="dxa" w:w="4320"/>
          </w:tcPr>
          <w:p>
            <w:r>
              <w:t>1919</w:t>
            </w:r>
          </w:p>
        </w:tc>
        <w:tc>
          <w:tcPr>
            <w:tcW w:type="dxa" w:w="4320"/>
          </w:tcPr>
          <w:p>
            <w:r>
              <w:t>0.1422</w:t>
            </w:r>
          </w:p>
        </w:tc>
      </w:tr>
      <w:tr>
        <w:tc>
          <w:tcPr>
            <w:tcW w:type="dxa" w:w="4320"/>
          </w:tcPr>
          <w:p>
            <w:r>
              <w:t>1918</w:t>
            </w:r>
          </w:p>
        </w:tc>
        <w:tc>
          <w:tcPr>
            <w:tcW w:type="dxa" w:w="4320"/>
          </w:tcPr>
          <w:p>
            <w:r>
              <w:t>0.1396</w:t>
            </w:r>
          </w:p>
        </w:tc>
      </w:tr>
      <w:tr>
        <w:tc>
          <w:tcPr>
            <w:tcW w:type="dxa" w:w="4320"/>
          </w:tcPr>
          <w:p>
            <w:r>
              <w:t>1917</w:t>
            </w:r>
          </w:p>
        </w:tc>
        <w:tc>
          <w:tcPr>
            <w:tcW w:type="dxa" w:w="4320"/>
          </w:tcPr>
          <w:p>
            <w:r>
              <w:t>0.1383</w:t>
            </w:r>
          </w:p>
        </w:tc>
      </w:tr>
      <w:tr>
        <w:tc>
          <w:tcPr>
            <w:tcW w:type="dxa" w:w="4320"/>
          </w:tcPr>
          <w:p>
            <w:r>
              <w:t>1916</w:t>
            </w:r>
          </w:p>
        </w:tc>
        <w:tc>
          <w:tcPr>
            <w:tcW w:type="dxa" w:w="4320"/>
          </w:tcPr>
          <w:p>
            <w:r>
              <w:t>0.1360</w:t>
            </w:r>
          </w:p>
        </w:tc>
      </w:tr>
      <w:tr>
        <w:tc>
          <w:tcPr>
            <w:tcW w:type="dxa" w:w="4320"/>
          </w:tcPr>
          <w:p>
            <w:r>
              <w:t>1915</w:t>
            </w:r>
          </w:p>
        </w:tc>
        <w:tc>
          <w:tcPr>
            <w:tcW w:type="dxa" w:w="4320"/>
          </w:tcPr>
          <w:p>
            <w:r>
              <w:t>0.1328</w:t>
            </w:r>
          </w:p>
        </w:tc>
      </w:tr>
      <w:tr>
        <w:tc>
          <w:tcPr>
            <w:tcW w:type="dxa" w:w="4320"/>
          </w:tcPr>
          <w:p>
            <w:r>
              <w:t>1914</w:t>
            </w:r>
          </w:p>
        </w:tc>
        <w:tc>
          <w:tcPr>
            <w:tcW w:type="dxa" w:w="4320"/>
          </w:tcPr>
          <w:p>
            <w:r>
              <w:t>0.1283</w:t>
            </w:r>
          </w:p>
        </w:tc>
      </w:tr>
    </w:tbl>
    <w:p>
      <w:pPr>
        <w:pStyle w:val="Heading2"/>
      </w:pPr>
      <w:r>
        <w:t>Day 3:</w:t>
      </w:r>
    </w:p>
    <w:p>
      <w:pPr>
        <w:pStyle w:val="Heading3"/>
      </w:pPr>
      <w:r>
        <w:t>PC1: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2237</w:t>
            </w:r>
          </w:p>
        </w:tc>
        <w:tc>
          <w:tcPr>
            <w:tcW w:type="dxa" w:w="4320"/>
          </w:tcPr>
          <w:p>
            <w:r>
              <w:t>0.0219</w:t>
            </w:r>
          </w:p>
        </w:tc>
      </w:tr>
      <w:tr>
        <w:tc>
          <w:tcPr>
            <w:tcW w:type="dxa" w:w="4320"/>
          </w:tcPr>
          <w:p>
            <w:r>
              <w:t>2189</w:t>
            </w:r>
          </w:p>
        </w:tc>
        <w:tc>
          <w:tcPr>
            <w:tcW w:type="dxa" w:w="4320"/>
          </w:tcPr>
          <w:p>
            <w:r>
              <w:t>0.0219</w:t>
            </w:r>
          </w:p>
        </w:tc>
      </w:tr>
      <w:tr>
        <w:tc>
          <w:tcPr>
            <w:tcW w:type="dxa" w:w="4320"/>
          </w:tcPr>
          <w:p>
            <w:r>
              <w:t>2236</w:t>
            </w:r>
          </w:p>
        </w:tc>
        <w:tc>
          <w:tcPr>
            <w:tcW w:type="dxa" w:w="4320"/>
          </w:tcPr>
          <w:p>
            <w:r>
              <w:t>0.0219</w:t>
            </w:r>
          </w:p>
        </w:tc>
      </w:tr>
      <w:tr>
        <w:tc>
          <w:tcPr>
            <w:tcW w:type="dxa" w:w="4320"/>
          </w:tcPr>
          <w:p>
            <w:r>
              <w:t>2159</w:t>
            </w:r>
          </w:p>
        </w:tc>
        <w:tc>
          <w:tcPr>
            <w:tcW w:type="dxa" w:w="4320"/>
          </w:tcPr>
          <w:p>
            <w:r>
              <w:t>0.0219</w:t>
            </w:r>
          </w:p>
        </w:tc>
      </w:tr>
      <w:tr>
        <w:tc>
          <w:tcPr>
            <w:tcW w:type="dxa" w:w="4320"/>
          </w:tcPr>
          <w:p>
            <w:r>
              <w:t>2188</w:t>
            </w:r>
          </w:p>
        </w:tc>
        <w:tc>
          <w:tcPr>
            <w:tcW w:type="dxa" w:w="4320"/>
          </w:tcPr>
          <w:p>
            <w:r>
              <w:t>0.0219</w:t>
            </w:r>
          </w:p>
        </w:tc>
      </w:tr>
      <w:tr>
        <w:tc>
          <w:tcPr>
            <w:tcW w:type="dxa" w:w="4320"/>
          </w:tcPr>
          <w:p>
            <w:r>
              <w:t>2190</w:t>
            </w:r>
          </w:p>
        </w:tc>
        <w:tc>
          <w:tcPr>
            <w:tcW w:type="dxa" w:w="4320"/>
          </w:tcPr>
          <w:p>
            <w:r>
              <w:t>0.0219</w:t>
            </w:r>
          </w:p>
        </w:tc>
      </w:tr>
      <w:tr>
        <w:tc>
          <w:tcPr>
            <w:tcW w:type="dxa" w:w="4320"/>
          </w:tcPr>
          <w:p>
            <w:r>
              <w:t>2158</w:t>
            </w:r>
          </w:p>
        </w:tc>
        <w:tc>
          <w:tcPr>
            <w:tcW w:type="dxa" w:w="4320"/>
          </w:tcPr>
          <w:p>
            <w:r>
              <w:t>0.0219</w:t>
            </w:r>
          </w:p>
        </w:tc>
      </w:tr>
      <w:tr>
        <w:tc>
          <w:tcPr>
            <w:tcW w:type="dxa" w:w="4320"/>
          </w:tcPr>
          <w:p>
            <w:r>
              <w:t>2219</w:t>
            </w:r>
          </w:p>
        </w:tc>
        <w:tc>
          <w:tcPr>
            <w:tcW w:type="dxa" w:w="4320"/>
          </w:tcPr>
          <w:p>
            <w:r>
              <w:t>0.0219</w:t>
            </w:r>
          </w:p>
        </w:tc>
      </w:tr>
      <w:tr>
        <w:tc>
          <w:tcPr>
            <w:tcW w:type="dxa" w:w="4320"/>
          </w:tcPr>
          <w:p>
            <w:r>
              <w:t>2187</w:t>
            </w:r>
          </w:p>
        </w:tc>
        <w:tc>
          <w:tcPr>
            <w:tcW w:type="dxa" w:w="4320"/>
          </w:tcPr>
          <w:p>
            <w:r>
              <w:t>0.0219</w:t>
            </w:r>
          </w:p>
        </w:tc>
      </w:tr>
      <w:tr>
        <w:tc>
          <w:tcPr>
            <w:tcW w:type="dxa" w:w="4320"/>
          </w:tcPr>
          <w:p>
            <w:r>
              <w:t>2220</w:t>
            </w:r>
          </w:p>
        </w:tc>
        <w:tc>
          <w:tcPr>
            <w:tcW w:type="dxa" w:w="4320"/>
          </w:tcPr>
          <w:p>
            <w:r>
              <w:t>0.0219</w:t>
            </w:r>
          </w:p>
        </w:tc>
      </w:tr>
    </w:tbl>
    <w:p>
      <w:pPr>
        <w:pStyle w:val="Heading3"/>
      </w:pPr>
      <w:r>
        <w:t>PC2: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670</w:t>
            </w:r>
          </w:p>
        </w:tc>
        <w:tc>
          <w:tcPr>
            <w:tcW w:type="dxa" w:w="4320"/>
          </w:tcPr>
          <w:p>
            <w:r>
              <w:t>0.0492</w:t>
            </w:r>
          </w:p>
        </w:tc>
      </w:tr>
      <w:tr>
        <w:tc>
          <w:tcPr>
            <w:tcW w:type="dxa" w:w="4320"/>
          </w:tcPr>
          <w:p>
            <w:r>
              <w:t>671</w:t>
            </w:r>
          </w:p>
        </w:tc>
        <w:tc>
          <w:tcPr>
            <w:tcW w:type="dxa" w:w="4320"/>
          </w:tcPr>
          <w:p>
            <w:r>
              <w:t>0.0491</w:t>
            </w:r>
          </w:p>
        </w:tc>
      </w:tr>
      <w:tr>
        <w:tc>
          <w:tcPr>
            <w:tcW w:type="dxa" w:w="4320"/>
          </w:tcPr>
          <w:p>
            <w:r>
              <w:t>669</w:t>
            </w:r>
          </w:p>
        </w:tc>
        <w:tc>
          <w:tcPr>
            <w:tcW w:type="dxa" w:w="4320"/>
          </w:tcPr>
          <w:p>
            <w:r>
              <w:t>0.0491</w:t>
            </w:r>
          </w:p>
        </w:tc>
      </w:tr>
      <w:tr>
        <w:tc>
          <w:tcPr>
            <w:tcW w:type="dxa" w:w="4320"/>
          </w:tcPr>
          <w:p>
            <w:r>
              <w:t>668</w:t>
            </w:r>
          </w:p>
        </w:tc>
        <w:tc>
          <w:tcPr>
            <w:tcW w:type="dxa" w:w="4320"/>
          </w:tcPr>
          <w:p>
            <w:r>
              <w:t>0.0490</w:t>
            </w:r>
          </w:p>
        </w:tc>
      </w:tr>
      <w:tr>
        <w:tc>
          <w:tcPr>
            <w:tcW w:type="dxa" w:w="4320"/>
          </w:tcPr>
          <w:p>
            <w:r>
              <w:t>672</w:t>
            </w:r>
          </w:p>
        </w:tc>
        <w:tc>
          <w:tcPr>
            <w:tcW w:type="dxa" w:w="4320"/>
          </w:tcPr>
          <w:p>
            <w:r>
              <w:t>0.0490</w:t>
            </w:r>
          </w:p>
        </w:tc>
      </w:tr>
      <w:tr>
        <w:tc>
          <w:tcPr>
            <w:tcW w:type="dxa" w:w="4320"/>
          </w:tcPr>
          <w:p>
            <w:r>
              <w:t>667</w:t>
            </w:r>
          </w:p>
        </w:tc>
        <w:tc>
          <w:tcPr>
            <w:tcW w:type="dxa" w:w="4320"/>
          </w:tcPr>
          <w:p>
            <w:r>
              <w:t>0.0489</w:t>
            </w:r>
          </w:p>
        </w:tc>
      </w:tr>
      <w:tr>
        <w:tc>
          <w:tcPr>
            <w:tcW w:type="dxa" w:w="4320"/>
          </w:tcPr>
          <w:p>
            <w:r>
              <w:t>673</w:t>
            </w:r>
          </w:p>
        </w:tc>
        <w:tc>
          <w:tcPr>
            <w:tcW w:type="dxa" w:w="4320"/>
          </w:tcPr>
          <w:p>
            <w:r>
              <w:t>0.0489</w:t>
            </w:r>
          </w:p>
        </w:tc>
      </w:tr>
      <w:tr>
        <w:tc>
          <w:tcPr>
            <w:tcW w:type="dxa" w:w="4320"/>
          </w:tcPr>
          <w:p>
            <w:r>
              <w:t>674</w:t>
            </w:r>
          </w:p>
        </w:tc>
        <w:tc>
          <w:tcPr>
            <w:tcW w:type="dxa" w:w="4320"/>
          </w:tcPr>
          <w:p>
            <w:r>
              <w:t>0.0488</w:t>
            </w:r>
          </w:p>
        </w:tc>
      </w:tr>
      <w:tr>
        <w:tc>
          <w:tcPr>
            <w:tcW w:type="dxa" w:w="4320"/>
          </w:tcPr>
          <w:p>
            <w:r>
              <w:t>666</w:t>
            </w:r>
          </w:p>
        </w:tc>
        <w:tc>
          <w:tcPr>
            <w:tcW w:type="dxa" w:w="4320"/>
          </w:tcPr>
          <w:p>
            <w:r>
              <w:t>0.0487</w:t>
            </w:r>
          </w:p>
        </w:tc>
      </w:tr>
      <w:tr>
        <w:tc>
          <w:tcPr>
            <w:tcW w:type="dxa" w:w="4320"/>
          </w:tcPr>
          <w:p>
            <w:r>
              <w:t>675</w:t>
            </w:r>
          </w:p>
        </w:tc>
        <w:tc>
          <w:tcPr>
            <w:tcW w:type="dxa" w:w="4320"/>
          </w:tcPr>
          <w:p>
            <w:r>
              <w:t>0.0487</w:t>
            </w:r>
          </w:p>
        </w:tc>
      </w:tr>
    </w:tbl>
    <w:p>
      <w:pPr>
        <w:pStyle w:val="Heading3"/>
      </w:pPr>
      <w:r>
        <w:t>PC3: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408</w:t>
            </w:r>
          </w:p>
        </w:tc>
        <w:tc>
          <w:tcPr>
            <w:tcW w:type="dxa" w:w="4320"/>
          </w:tcPr>
          <w:p>
            <w:r>
              <w:t>0.0474</w:t>
            </w:r>
          </w:p>
        </w:tc>
      </w:tr>
      <w:tr>
        <w:tc>
          <w:tcPr>
            <w:tcW w:type="dxa" w:w="4320"/>
          </w:tcPr>
          <w:p>
            <w:r>
              <w:t>407</w:t>
            </w:r>
          </w:p>
        </w:tc>
        <w:tc>
          <w:tcPr>
            <w:tcW w:type="dxa" w:w="4320"/>
          </w:tcPr>
          <w:p>
            <w:r>
              <w:t>0.0455</w:t>
            </w:r>
          </w:p>
        </w:tc>
      </w:tr>
      <w:tr>
        <w:tc>
          <w:tcPr>
            <w:tcW w:type="dxa" w:w="4320"/>
          </w:tcPr>
          <w:p>
            <w:r>
              <w:t>402</w:t>
            </w:r>
          </w:p>
        </w:tc>
        <w:tc>
          <w:tcPr>
            <w:tcW w:type="dxa" w:w="4320"/>
          </w:tcPr>
          <w:p>
            <w:r>
              <w:t>0.0455</w:t>
            </w:r>
          </w:p>
        </w:tc>
      </w:tr>
      <w:tr>
        <w:tc>
          <w:tcPr>
            <w:tcW w:type="dxa" w:w="4320"/>
          </w:tcPr>
          <w:p>
            <w:r>
              <w:t>409</w:t>
            </w:r>
          </w:p>
        </w:tc>
        <w:tc>
          <w:tcPr>
            <w:tcW w:type="dxa" w:w="4320"/>
          </w:tcPr>
          <w:p>
            <w:r>
              <w:t>0.0450</w:t>
            </w:r>
          </w:p>
        </w:tc>
      </w:tr>
      <w:tr>
        <w:tc>
          <w:tcPr>
            <w:tcW w:type="dxa" w:w="4320"/>
          </w:tcPr>
          <w:p>
            <w:r>
              <w:t>406</w:t>
            </w:r>
          </w:p>
        </w:tc>
        <w:tc>
          <w:tcPr>
            <w:tcW w:type="dxa" w:w="4320"/>
          </w:tcPr>
          <w:p>
            <w:r>
              <w:t>0.0442</w:t>
            </w:r>
          </w:p>
        </w:tc>
      </w:tr>
      <w:tr>
        <w:tc>
          <w:tcPr>
            <w:tcW w:type="dxa" w:w="4320"/>
          </w:tcPr>
          <w:p>
            <w:r>
              <w:t>401</w:t>
            </w:r>
          </w:p>
        </w:tc>
        <w:tc>
          <w:tcPr>
            <w:tcW w:type="dxa" w:w="4320"/>
          </w:tcPr>
          <w:p>
            <w:r>
              <w:t>0.0435</w:t>
            </w:r>
          </w:p>
        </w:tc>
      </w:tr>
      <w:tr>
        <w:tc>
          <w:tcPr>
            <w:tcW w:type="dxa" w:w="4320"/>
          </w:tcPr>
          <w:p>
            <w:r>
              <w:t>405</w:t>
            </w:r>
          </w:p>
        </w:tc>
        <w:tc>
          <w:tcPr>
            <w:tcW w:type="dxa" w:w="4320"/>
          </w:tcPr>
          <w:p>
            <w:r>
              <w:t>0.0433</w:t>
            </w:r>
          </w:p>
        </w:tc>
      </w:tr>
      <w:tr>
        <w:tc>
          <w:tcPr>
            <w:tcW w:type="dxa" w:w="4320"/>
          </w:tcPr>
          <w:p>
            <w:r>
              <w:t>400</w:t>
            </w:r>
          </w:p>
        </w:tc>
        <w:tc>
          <w:tcPr>
            <w:tcW w:type="dxa" w:w="4320"/>
          </w:tcPr>
          <w:p>
            <w:r>
              <w:t>0.0430</w:t>
            </w:r>
          </w:p>
        </w:tc>
      </w:tr>
      <w:tr>
        <w:tc>
          <w:tcPr>
            <w:tcW w:type="dxa" w:w="4320"/>
          </w:tcPr>
          <w:p>
            <w:r>
              <w:t>399</w:t>
            </w:r>
          </w:p>
        </w:tc>
        <w:tc>
          <w:tcPr>
            <w:tcW w:type="dxa" w:w="4320"/>
          </w:tcPr>
          <w:p>
            <w:r>
              <w:t>0.0428</w:t>
            </w:r>
          </w:p>
        </w:tc>
      </w:tr>
      <w:tr>
        <w:tc>
          <w:tcPr>
            <w:tcW w:type="dxa" w:w="4320"/>
          </w:tcPr>
          <w:p>
            <w:r>
              <w:t>403</w:t>
            </w:r>
          </w:p>
        </w:tc>
        <w:tc>
          <w:tcPr>
            <w:tcW w:type="dxa" w:w="4320"/>
          </w:tcPr>
          <w:p>
            <w:r>
              <w:t>0.0425</w:t>
            </w:r>
          </w:p>
        </w:tc>
      </w:tr>
    </w:tbl>
    <w:p>
      <w:pPr>
        <w:pStyle w:val="Heading3"/>
      </w:pPr>
      <w:r>
        <w:t>PC4: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408</w:t>
            </w:r>
          </w:p>
        </w:tc>
        <w:tc>
          <w:tcPr>
            <w:tcW w:type="dxa" w:w="4320"/>
          </w:tcPr>
          <w:p>
            <w:r>
              <w:t>0.0774</w:t>
            </w:r>
          </w:p>
        </w:tc>
      </w:tr>
      <w:tr>
        <w:tc>
          <w:tcPr>
            <w:tcW w:type="dxa" w:w="4320"/>
          </w:tcPr>
          <w:p>
            <w:r>
              <w:t>402</w:t>
            </w:r>
          </w:p>
        </w:tc>
        <w:tc>
          <w:tcPr>
            <w:tcW w:type="dxa" w:w="4320"/>
          </w:tcPr>
          <w:p>
            <w:r>
              <w:t>0.0753</w:t>
            </w:r>
          </w:p>
        </w:tc>
      </w:tr>
      <w:tr>
        <w:tc>
          <w:tcPr>
            <w:tcW w:type="dxa" w:w="4320"/>
          </w:tcPr>
          <w:p>
            <w:r>
              <w:t>407</w:t>
            </w:r>
          </w:p>
        </w:tc>
        <w:tc>
          <w:tcPr>
            <w:tcW w:type="dxa" w:w="4320"/>
          </w:tcPr>
          <w:p>
            <w:r>
              <w:t>0.0751</w:t>
            </w:r>
          </w:p>
        </w:tc>
      </w:tr>
      <w:tr>
        <w:tc>
          <w:tcPr>
            <w:tcW w:type="dxa" w:w="4320"/>
          </w:tcPr>
          <w:p>
            <w:r>
              <w:t>405</w:t>
            </w:r>
          </w:p>
        </w:tc>
        <w:tc>
          <w:tcPr>
            <w:tcW w:type="dxa" w:w="4320"/>
          </w:tcPr>
          <w:p>
            <w:r>
              <w:t>0.0746</w:t>
            </w:r>
          </w:p>
        </w:tc>
      </w:tr>
      <w:tr>
        <w:tc>
          <w:tcPr>
            <w:tcW w:type="dxa" w:w="4320"/>
          </w:tcPr>
          <w:p>
            <w:r>
              <w:t>406</w:t>
            </w:r>
          </w:p>
        </w:tc>
        <w:tc>
          <w:tcPr>
            <w:tcW w:type="dxa" w:w="4320"/>
          </w:tcPr>
          <w:p>
            <w:r>
              <w:t>0.0745</w:t>
            </w:r>
          </w:p>
        </w:tc>
      </w:tr>
      <w:tr>
        <w:tc>
          <w:tcPr>
            <w:tcW w:type="dxa" w:w="4320"/>
          </w:tcPr>
          <w:p>
            <w:r>
              <w:t>401</w:t>
            </w:r>
          </w:p>
        </w:tc>
        <w:tc>
          <w:tcPr>
            <w:tcW w:type="dxa" w:w="4320"/>
          </w:tcPr>
          <w:p>
            <w:r>
              <w:t>0.0744</w:t>
            </w:r>
          </w:p>
        </w:tc>
      </w:tr>
      <w:tr>
        <w:tc>
          <w:tcPr>
            <w:tcW w:type="dxa" w:w="4320"/>
          </w:tcPr>
          <w:p>
            <w:r>
              <w:t>409</w:t>
            </w:r>
          </w:p>
        </w:tc>
        <w:tc>
          <w:tcPr>
            <w:tcW w:type="dxa" w:w="4320"/>
          </w:tcPr>
          <w:p>
            <w:r>
              <w:t>0.0732</w:t>
            </w:r>
          </w:p>
        </w:tc>
      </w:tr>
      <w:tr>
        <w:tc>
          <w:tcPr>
            <w:tcW w:type="dxa" w:w="4320"/>
          </w:tcPr>
          <w:p>
            <w:r>
              <w:t>412</w:t>
            </w:r>
          </w:p>
        </w:tc>
        <w:tc>
          <w:tcPr>
            <w:tcW w:type="dxa" w:w="4320"/>
          </w:tcPr>
          <w:p>
            <w:r>
              <w:t>0.0731</w:t>
            </w:r>
          </w:p>
        </w:tc>
      </w:tr>
      <w:tr>
        <w:tc>
          <w:tcPr>
            <w:tcW w:type="dxa" w:w="4320"/>
          </w:tcPr>
          <w:p>
            <w:r>
              <w:t>413</w:t>
            </w:r>
          </w:p>
        </w:tc>
        <w:tc>
          <w:tcPr>
            <w:tcW w:type="dxa" w:w="4320"/>
          </w:tcPr>
          <w:p>
            <w:r>
              <w:t>0.0728</w:t>
            </w:r>
          </w:p>
        </w:tc>
      </w:tr>
      <w:tr>
        <w:tc>
          <w:tcPr>
            <w:tcW w:type="dxa" w:w="4320"/>
          </w:tcPr>
          <w:p>
            <w:r>
              <w:t>411</w:t>
            </w:r>
          </w:p>
        </w:tc>
        <w:tc>
          <w:tcPr>
            <w:tcW w:type="dxa" w:w="4320"/>
          </w:tcPr>
          <w:p>
            <w:r>
              <w:t>0.0726</w:t>
            </w:r>
          </w:p>
        </w:tc>
      </w:tr>
    </w:tbl>
    <w:p>
      <w:pPr>
        <w:pStyle w:val="Heading3"/>
      </w:pPr>
      <w:r>
        <w:t>PC5: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359</w:t>
            </w:r>
          </w:p>
        </w:tc>
        <w:tc>
          <w:tcPr>
            <w:tcW w:type="dxa" w:w="4320"/>
          </w:tcPr>
          <w:p>
            <w:r>
              <w:t>0.0976</w:t>
            </w:r>
          </w:p>
        </w:tc>
      </w:tr>
      <w:tr>
        <w:tc>
          <w:tcPr>
            <w:tcW w:type="dxa" w:w="4320"/>
          </w:tcPr>
          <w:p>
            <w:r>
              <w:t>366</w:t>
            </w:r>
          </w:p>
        </w:tc>
        <w:tc>
          <w:tcPr>
            <w:tcW w:type="dxa" w:w="4320"/>
          </w:tcPr>
          <w:p>
            <w:r>
              <w:t>0.0916</w:t>
            </w:r>
          </w:p>
        </w:tc>
      </w:tr>
      <w:tr>
        <w:tc>
          <w:tcPr>
            <w:tcW w:type="dxa" w:w="4320"/>
          </w:tcPr>
          <w:p>
            <w:r>
              <w:t>367</w:t>
            </w:r>
          </w:p>
        </w:tc>
        <w:tc>
          <w:tcPr>
            <w:tcW w:type="dxa" w:w="4320"/>
          </w:tcPr>
          <w:p>
            <w:r>
              <w:t>0.0903</w:t>
            </w:r>
          </w:p>
        </w:tc>
      </w:tr>
      <w:tr>
        <w:tc>
          <w:tcPr>
            <w:tcW w:type="dxa" w:w="4320"/>
          </w:tcPr>
          <w:p>
            <w:r>
              <w:t>351</w:t>
            </w:r>
          </w:p>
        </w:tc>
        <w:tc>
          <w:tcPr>
            <w:tcW w:type="dxa" w:w="4320"/>
          </w:tcPr>
          <w:p>
            <w:r>
              <w:t>0.0833</w:t>
            </w:r>
          </w:p>
        </w:tc>
      </w:tr>
      <w:tr>
        <w:tc>
          <w:tcPr>
            <w:tcW w:type="dxa" w:w="4320"/>
          </w:tcPr>
          <w:p>
            <w:r>
              <w:t>352</w:t>
            </w:r>
          </w:p>
        </w:tc>
        <w:tc>
          <w:tcPr>
            <w:tcW w:type="dxa" w:w="4320"/>
          </w:tcPr>
          <w:p>
            <w:r>
              <w:t>0.0825</w:t>
            </w:r>
          </w:p>
        </w:tc>
      </w:tr>
      <w:tr>
        <w:tc>
          <w:tcPr>
            <w:tcW w:type="dxa" w:w="4320"/>
          </w:tcPr>
          <w:p>
            <w:r>
              <w:t>365</w:t>
            </w:r>
          </w:p>
        </w:tc>
        <w:tc>
          <w:tcPr>
            <w:tcW w:type="dxa" w:w="4320"/>
          </w:tcPr>
          <w:p>
            <w:r>
              <w:t>0.0802</w:t>
            </w:r>
          </w:p>
        </w:tc>
      </w:tr>
      <w:tr>
        <w:tc>
          <w:tcPr>
            <w:tcW w:type="dxa" w:w="4320"/>
          </w:tcPr>
          <w:p>
            <w:r>
              <w:t>371</w:t>
            </w:r>
          </w:p>
        </w:tc>
        <w:tc>
          <w:tcPr>
            <w:tcW w:type="dxa" w:w="4320"/>
          </w:tcPr>
          <w:p>
            <w:r>
              <w:t>0.0768</w:t>
            </w:r>
          </w:p>
        </w:tc>
      </w:tr>
      <w:tr>
        <w:tc>
          <w:tcPr>
            <w:tcW w:type="dxa" w:w="4320"/>
          </w:tcPr>
          <w:p>
            <w:r>
              <w:t>358</w:t>
            </w:r>
          </w:p>
        </w:tc>
        <w:tc>
          <w:tcPr>
            <w:tcW w:type="dxa" w:w="4320"/>
          </w:tcPr>
          <w:p>
            <w:r>
              <w:t>0.0758</w:t>
            </w:r>
          </w:p>
        </w:tc>
      </w:tr>
      <w:tr>
        <w:tc>
          <w:tcPr>
            <w:tcW w:type="dxa" w:w="4320"/>
          </w:tcPr>
          <w:p>
            <w:r>
              <w:t>346</w:t>
            </w:r>
          </w:p>
        </w:tc>
        <w:tc>
          <w:tcPr>
            <w:tcW w:type="dxa" w:w="4320"/>
          </w:tcPr>
          <w:p>
            <w:r>
              <w:t>0.0756</w:t>
            </w:r>
          </w:p>
        </w:tc>
      </w:tr>
      <w:tr>
        <w:tc>
          <w:tcPr>
            <w:tcW w:type="dxa" w:w="4320"/>
          </w:tcPr>
          <w:p>
            <w:r>
              <w:t>368</w:t>
            </w:r>
          </w:p>
        </w:tc>
        <w:tc>
          <w:tcPr>
            <w:tcW w:type="dxa" w:w="4320"/>
          </w:tcPr>
          <w:p>
            <w:r>
              <w:t>0.0743</w:t>
            </w:r>
          </w:p>
        </w:tc>
      </w:tr>
    </w:tbl>
    <w:p>
      <w:pPr>
        <w:pStyle w:val="Heading2"/>
      </w:pPr>
      <w:r>
        <w:t>Day 4:</w:t>
      </w:r>
    </w:p>
    <w:p>
      <w:pPr>
        <w:pStyle w:val="Heading3"/>
      </w:pPr>
      <w:r>
        <w:t>PC1: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2254</w:t>
            </w:r>
          </w:p>
        </w:tc>
        <w:tc>
          <w:tcPr>
            <w:tcW w:type="dxa" w:w="4320"/>
          </w:tcPr>
          <w:p>
            <w:r>
              <w:t>0.0220</w:t>
            </w:r>
          </w:p>
        </w:tc>
      </w:tr>
      <w:tr>
        <w:tc>
          <w:tcPr>
            <w:tcW w:type="dxa" w:w="4320"/>
          </w:tcPr>
          <w:p>
            <w:r>
              <w:t>2479</w:t>
            </w:r>
          </w:p>
        </w:tc>
        <w:tc>
          <w:tcPr>
            <w:tcW w:type="dxa" w:w="4320"/>
          </w:tcPr>
          <w:p>
            <w:r>
              <w:t>0.0220</w:t>
            </w:r>
          </w:p>
        </w:tc>
      </w:tr>
      <w:tr>
        <w:tc>
          <w:tcPr>
            <w:tcW w:type="dxa" w:w="4320"/>
          </w:tcPr>
          <w:p>
            <w:r>
              <w:t>2253</w:t>
            </w:r>
          </w:p>
        </w:tc>
        <w:tc>
          <w:tcPr>
            <w:tcW w:type="dxa" w:w="4320"/>
          </w:tcPr>
          <w:p>
            <w:r>
              <w:t>0.0220</w:t>
            </w:r>
          </w:p>
        </w:tc>
      </w:tr>
      <w:tr>
        <w:tc>
          <w:tcPr>
            <w:tcW w:type="dxa" w:w="4320"/>
          </w:tcPr>
          <w:p>
            <w:r>
              <w:t>2305</w:t>
            </w:r>
          </w:p>
        </w:tc>
        <w:tc>
          <w:tcPr>
            <w:tcW w:type="dxa" w:w="4320"/>
          </w:tcPr>
          <w:p>
            <w:r>
              <w:t>0.0220</w:t>
            </w:r>
          </w:p>
        </w:tc>
      </w:tr>
      <w:tr>
        <w:tc>
          <w:tcPr>
            <w:tcW w:type="dxa" w:w="4320"/>
          </w:tcPr>
          <w:p>
            <w:r>
              <w:t>2269</w:t>
            </w:r>
          </w:p>
        </w:tc>
        <w:tc>
          <w:tcPr>
            <w:tcW w:type="dxa" w:w="4320"/>
          </w:tcPr>
          <w:p>
            <w:r>
              <w:t>0.0220</w:t>
            </w:r>
          </w:p>
        </w:tc>
      </w:tr>
      <w:tr>
        <w:tc>
          <w:tcPr>
            <w:tcW w:type="dxa" w:w="4320"/>
          </w:tcPr>
          <w:p>
            <w:r>
              <w:t>2270</w:t>
            </w:r>
          </w:p>
        </w:tc>
        <w:tc>
          <w:tcPr>
            <w:tcW w:type="dxa" w:w="4320"/>
          </w:tcPr>
          <w:p>
            <w:r>
              <w:t>0.0220</w:t>
            </w:r>
          </w:p>
        </w:tc>
      </w:tr>
      <w:tr>
        <w:tc>
          <w:tcPr>
            <w:tcW w:type="dxa" w:w="4320"/>
          </w:tcPr>
          <w:p>
            <w:r>
              <w:t>1726</w:t>
            </w:r>
          </w:p>
        </w:tc>
        <w:tc>
          <w:tcPr>
            <w:tcW w:type="dxa" w:w="4320"/>
          </w:tcPr>
          <w:p>
            <w:r>
              <w:t>0.0220</w:t>
            </w:r>
          </w:p>
        </w:tc>
      </w:tr>
      <w:tr>
        <w:tc>
          <w:tcPr>
            <w:tcW w:type="dxa" w:w="4320"/>
          </w:tcPr>
          <w:p>
            <w:r>
              <w:t>1725</w:t>
            </w:r>
          </w:p>
        </w:tc>
        <w:tc>
          <w:tcPr>
            <w:tcW w:type="dxa" w:w="4320"/>
          </w:tcPr>
          <w:p>
            <w:r>
              <w:t>0.0220</w:t>
            </w:r>
          </w:p>
        </w:tc>
      </w:tr>
      <w:tr>
        <w:tc>
          <w:tcPr>
            <w:tcW w:type="dxa" w:w="4320"/>
          </w:tcPr>
          <w:p>
            <w:r>
              <w:t>1724</w:t>
            </w:r>
          </w:p>
        </w:tc>
        <w:tc>
          <w:tcPr>
            <w:tcW w:type="dxa" w:w="4320"/>
          </w:tcPr>
          <w:p>
            <w:r>
              <w:t>0.0220</w:t>
            </w:r>
          </w:p>
        </w:tc>
      </w:tr>
      <w:tr>
        <w:tc>
          <w:tcPr>
            <w:tcW w:type="dxa" w:w="4320"/>
          </w:tcPr>
          <w:p>
            <w:r>
              <w:t>1723</w:t>
            </w:r>
          </w:p>
        </w:tc>
        <w:tc>
          <w:tcPr>
            <w:tcW w:type="dxa" w:w="4320"/>
          </w:tcPr>
          <w:p>
            <w:r>
              <w:t>0.0220</w:t>
            </w:r>
          </w:p>
        </w:tc>
      </w:tr>
    </w:tbl>
    <w:p>
      <w:pPr>
        <w:pStyle w:val="Heading3"/>
      </w:pPr>
      <w:r>
        <w:t>PC2: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348</w:t>
            </w:r>
          </w:p>
        </w:tc>
        <w:tc>
          <w:tcPr>
            <w:tcW w:type="dxa" w:w="4320"/>
          </w:tcPr>
          <w:p>
            <w:r>
              <w:t>0.1088</w:t>
            </w:r>
          </w:p>
        </w:tc>
      </w:tr>
      <w:tr>
        <w:tc>
          <w:tcPr>
            <w:tcW w:type="dxa" w:w="4320"/>
          </w:tcPr>
          <w:p>
            <w:r>
              <w:t>349</w:t>
            </w:r>
          </w:p>
        </w:tc>
        <w:tc>
          <w:tcPr>
            <w:tcW w:type="dxa" w:w="4320"/>
          </w:tcPr>
          <w:p>
            <w:r>
              <w:t>0.1082</w:t>
            </w:r>
          </w:p>
        </w:tc>
      </w:tr>
      <w:tr>
        <w:tc>
          <w:tcPr>
            <w:tcW w:type="dxa" w:w="4320"/>
          </w:tcPr>
          <w:p>
            <w:r>
              <w:t>347</w:t>
            </w:r>
          </w:p>
        </w:tc>
        <w:tc>
          <w:tcPr>
            <w:tcW w:type="dxa" w:w="4320"/>
          </w:tcPr>
          <w:p>
            <w:r>
              <w:t>0.1081</w:t>
            </w:r>
          </w:p>
        </w:tc>
      </w:tr>
      <w:tr>
        <w:tc>
          <w:tcPr>
            <w:tcW w:type="dxa" w:w="4320"/>
          </w:tcPr>
          <w:p>
            <w:r>
              <w:t>350</w:t>
            </w:r>
          </w:p>
        </w:tc>
        <w:tc>
          <w:tcPr>
            <w:tcW w:type="dxa" w:w="4320"/>
          </w:tcPr>
          <w:p>
            <w:r>
              <w:t>0.1077</w:t>
            </w:r>
          </w:p>
        </w:tc>
      </w:tr>
      <w:tr>
        <w:tc>
          <w:tcPr>
            <w:tcW w:type="dxa" w:w="4320"/>
          </w:tcPr>
          <w:p>
            <w:r>
              <w:t>346</w:t>
            </w:r>
          </w:p>
        </w:tc>
        <w:tc>
          <w:tcPr>
            <w:tcW w:type="dxa" w:w="4320"/>
          </w:tcPr>
          <w:p>
            <w:r>
              <w:t>0.1076</w:t>
            </w:r>
          </w:p>
        </w:tc>
      </w:tr>
      <w:tr>
        <w:tc>
          <w:tcPr>
            <w:tcW w:type="dxa" w:w="4320"/>
          </w:tcPr>
          <w:p>
            <w:r>
              <w:t>351</w:t>
            </w:r>
          </w:p>
        </w:tc>
        <w:tc>
          <w:tcPr>
            <w:tcW w:type="dxa" w:w="4320"/>
          </w:tcPr>
          <w:p>
            <w:r>
              <w:t>0.1072</w:t>
            </w:r>
          </w:p>
        </w:tc>
      </w:tr>
      <w:tr>
        <w:tc>
          <w:tcPr>
            <w:tcW w:type="dxa" w:w="4320"/>
          </w:tcPr>
          <w:p>
            <w:r>
              <w:t>352</w:t>
            </w:r>
          </w:p>
        </w:tc>
        <w:tc>
          <w:tcPr>
            <w:tcW w:type="dxa" w:w="4320"/>
          </w:tcPr>
          <w:p>
            <w:r>
              <w:t>0.1066</w:t>
            </w:r>
          </w:p>
        </w:tc>
      </w:tr>
      <w:tr>
        <w:tc>
          <w:tcPr>
            <w:tcW w:type="dxa" w:w="4320"/>
          </w:tcPr>
          <w:p>
            <w:r>
              <w:t>353</w:t>
            </w:r>
          </w:p>
        </w:tc>
        <w:tc>
          <w:tcPr>
            <w:tcW w:type="dxa" w:w="4320"/>
          </w:tcPr>
          <w:p>
            <w:r>
              <w:t>0.1060</w:t>
            </w:r>
          </w:p>
        </w:tc>
      </w:tr>
      <w:tr>
        <w:tc>
          <w:tcPr>
            <w:tcW w:type="dxa" w:w="4320"/>
          </w:tcPr>
          <w:p>
            <w:r>
              <w:t>354</w:t>
            </w:r>
          </w:p>
        </w:tc>
        <w:tc>
          <w:tcPr>
            <w:tcW w:type="dxa" w:w="4320"/>
          </w:tcPr>
          <w:p>
            <w:r>
              <w:t>0.1057</w:t>
            </w:r>
          </w:p>
        </w:tc>
      </w:tr>
      <w:tr>
        <w:tc>
          <w:tcPr>
            <w:tcW w:type="dxa" w:w="4320"/>
          </w:tcPr>
          <w:p>
            <w:r>
              <w:t>355</w:t>
            </w:r>
          </w:p>
        </w:tc>
        <w:tc>
          <w:tcPr>
            <w:tcW w:type="dxa" w:w="4320"/>
          </w:tcPr>
          <w:p>
            <w:r>
              <w:t>0.1048</w:t>
            </w:r>
          </w:p>
        </w:tc>
      </w:tr>
    </w:tbl>
    <w:p>
      <w:pPr>
        <w:pStyle w:val="Heading3"/>
      </w:pPr>
      <w:r>
        <w:t>PC3: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2487</w:t>
            </w:r>
          </w:p>
        </w:tc>
        <w:tc>
          <w:tcPr>
            <w:tcW w:type="dxa" w:w="4320"/>
          </w:tcPr>
          <w:p>
            <w:r>
              <w:t>0.1309</w:t>
            </w:r>
          </w:p>
        </w:tc>
      </w:tr>
      <w:tr>
        <w:tc>
          <w:tcPr>
            <w:tcW w:type="dxa" w:w="4320"/>
          </w:tcPr>
          <w:p>
            <w:r>
              <w:t>2488</w:t>
            </w:r>
          </w:p>
        </w:tc>
        <w:tc>
          <w:tcPr>
            <w:tcW w:type="dxa" w:w="4320"/>
          </w:tcPr>
          <w:p>
            <w:r>
              <w:t>0.0958</w:t>
            </w:r>
          </w:p>
        </w:tc>
      </w:tr>
      <w:tr>
        <w:tc>
          <w:tcPr>
            <w:tcW w:type="dxa" w:w="4320"/>
          </w:tcPr>
          <w:p>
            <w:r>
              <w:t>2494</w:t>
            </w:r>
          </w:p>
        </w:tc>
        <w:tc>
          <w:tcPr>
            <w:tcW w:type="dxa" w:w="4320"/>
          </w:tcPr>
          <w:p>
            <w:r>
              <w:t>0.0810</w:t>
            </w:r>
          </w:p>
        </w:tc>
      </w:tr>
      <w:tr>
        <w:tc>
          <w:tcPr>
            <w:tcW w:type="dxa" w:w="4320"/>
          </w:tcPr>
          <w:p>
            <w:r>
              <w:t>2486</w:t>
            </w:r>
          </w:p>
        </w:tc>
        <w:tc>
          <w:tcPr>
            <w:tcW w:type="dxa" w:w="4320"/>
          </w:tcPr>
          <w:p>
            <w:r>
              <w:t>0.0801</w:t>
            </w:r>
          </w:p>
        </w:tc>
      </w:tr>
      <w:tr>
        <w:tc>
          <w:tcPr>
            <w:tcW w:type="dxa" w:w="4320"/>
          </w:tcPr>
          <w:p>
            <w:r>
              <w:t>2493</w:t>
            </w:r>
          </w:p>
        </w:tc>
        <w:tc>
          <w:tcPr>
            <w:tcW w:type="dxa" w:w="4320"/>
          </w:tcPr>
          <w:p>
            <w:r>
              <w:t>0.0718</w:t>
            </w:r>
          </w:p>
        </w:tc>
      </w:tr>
      <w:tr>
        <w:tc>
          <w:tcPr>
            <w:tcW w:type="dxa" w:w="4320"/>
          </w:tcPr>
          <w:p>
            <w:r>
              <w:t>653</w:t>
            </w:r>
          </w:p>
        </w:tc>
        <w:tc>
          <w:tcPr>
            <w:tcW w:type="dxa" w:w="4320"/>
          </w:tcPr>
          <w:p>
            <w:r>
              <w:t>0.0526</w:t>
            </w:r>
          </w:p>
        </w:tc>
      </w:tr>
      <w:tr>
        <w:tc>
          <w:tcPr>
            <w:tcW w:type="dxa" w:w="4320"/>
          </w:tcPr>
          <w:p>
            <w:r>
              <w:t>652</w:t>
            </w:r>
          </w:p>
        </w:tc>
        <w:tc>
          <w:tcPr>
            <w:tcW w:type="dxa" w:w="4320"/>
          </w:tcPr>
          <w:p>
            <w:r>
              <w:t>0.0523</w:t>
            </w:r>
          </w:p>
        </w:tc>
      </w:tr>
      <w:tr>
        <w:tc>
          <w:tcPr>
            <w:tcW w:type="dxa" w:w="4320"/>
          </w:tcPr>
          <w:p>
            <w:r>
              <w:t>654</w:t>
            </w:r>
          </w:p>
        </w:tc>
        <w:tc>
          <w:tcPr>
            <w:tcW w:type="dxa" w:w="4320"/>
          </w:tcPr>
          <w:p>
            <w:r>
              <w:t>0.0521</w:t>
            </w:r>
          </w:p>
        </w:tc>
      </w:tr>
      <w:tr>
        <w:tc>
          <w:tcPr>
            <w:tcW w:type="dxa" w:w="4320"/>
          </w:tcPr>
          <w:p>
            <w:r>
              <w:t>651</w:t>
            </w:r>
          </w:p>
        </w:tc>
        <w:tc>
          <w:tcPr>
            <w:tcW w:type="dxa" w:w="4320"/>
          </w:tcPr>
          <w:p>
            <w:r>
              <w:t>0.0515</w:t>
            </w:r>
          </w:p>
        </w:tc>
      </w:tr>
      <w:tr>
        <w:tc>
          <w:tcPr>
            <w:tcW w:type="dxa" w:w="4320"/>
          </w:tcPr>
          <w:p>
            <w:r>
              <w:t>655</w:t>
            </w:r>
          </w:p>
        </w:tc>
        <w:tc>
          <w:tcPr>
            <w:tcW w:type="dxa" w:w="4320"/>
          </w:tcPr>
          <w:p>
            <w:r>
              <w:t>0.0512</w:t>
            </w:r>
          </w:p>
        </w:tc>
      </w:tr>
    </w:tbl>
    <w:p>
      <w:pPr>
        <w:pStyle w:val="Heading3"/>
      </w:pPr>
      <w:r>
        <w:t>PC4: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2494</w:t>
            </w:r>
          </w:p>
        </w:tc>
        <w:tc>
          <w:tcPr>
            <w:tcW w:type="dxa" w:w="4320"/>
          </w:tcPr>
          <w:p>
            <w:r>
              <w:t>0.0890</w:t>
            </w:r>
          </w:p>
        </w:tc>
      </w:tr>
      <w:tr>
        <w:tc>
          <w:tcPr>
            <w:tcW w:type="dxa" w:w="4320"/>
          </w:tcPr>
          <w:p>
            <w:r>
              <w:t>2433</w:t>
            </w:r>
          </w:p>
        </w:tc>
        <w:tc>
          <w:tcPr>
            <w:tcW w:type="dxa" w:w="4320"/>
          </w:tcPr>
          <w:p>
            <w:r>
              <w:t>0.0853</w:t>
            </w:r>
          </w:p>
        </w:tc>
      </w:tr>
      <w:tr>
        <w:tc>
          <w:tcPr>
            <w:tcW w:type="dxa" w:w="4320"/>
          </w:tcPr>
          <w:p>
            <w:r>
              <w:t>2493</w:t>
            </w:r>
          </w:p>
        </w:tc>
        <w:tc>
          <w:tcPr>
            <w:tcW w:type="dxa" w:w="4320"/>
          </w:tcPr>
          <w:p>
            <w:r>
              <w:t>0.0731</w:t>
            </w:r>
          </w:p>
        </w:tc>
      </w:tr>
      <w:tr>
        <w:tc>
          <w:tcPr>
            <w:tcW w:type="dxa" w:w="4320"/>
          </w:tcPr>
          <w:p>
            <w:r>
              <w:t>346</w:t>
            </w:r>
          </w:p>
        </w:tc>
        <w:tc>
          <w:tcPr>
            <w:tcW w:type="dxa" w:w="4320"/>
          </w:tcPr>
          <w:p>
            <w:r>
              <w:t>-0.0725</w:t>
            </w:r>
          </w:p>
        </w:tc>
      </w:tr>
      <w:tr>
        <w:tc>
          <w:tcPr>
            <w:tcW w:type="dxa" w:w="4320"/>
          </w:tcPr>
          <w:p>
            <w:r>
              <w:t>347</w:t>
            </w:r>
          </w:p>
        </w:tc>
        <w:tc>
          <w:tcPr>
            <w:tcW w:type="dxa" w:w="4320"/>
          </w:tcPr>
          <w:p>
            <w:r>
              <w:t>-0.0717</w:t>
            </w:r>
          </w:p>
        </w:tc>
      </w:tr>
      <w:tr>
        <w:tc>
          <w:tcPr>
            <w:tcW w:type="dxa" w:w="4320"/>
          </w:tcPr>
          <w:p>
            <w:r>
              <w:t>2502</w:t>
            </w:r>
          </w:p>
        </w:tc>
        <w:tc>
          <w:tcPr>
            <w:tcW w:type="dxa" w:w="4320"/>
          </w:tcPr>
          <w:p>
            <w:r>
              <w:t>0.0710</w:t>
            </w:r>
          </w:p>
        </w:tc>
      </w:tr>
      <w:tr>
        <w:tc>
          <w:tcPr>
            <w:tcW w:type="dxa" w:w="4320"/>
          </w:tcPr>
          <w:p>
            <w:r>
              <w:t>348</w:t>
            </w:r>
          </w:p>
        </w:tc>
        <w:tc>
          <w:tcPr>
            <w:tcW w:type="dxa" w:w="4320"/>
          </w:tcPr>
          <w:p>
            <w:r>
              <w:t>-0.0702</w:t>
            </w:r>
          </w:p>
        </w:tc>
      </w:tr>
      <w:tr>
        <w:tc>
          <w:tcPr>
            <w:tcW w:type="dxa" w:w="4320"/>
          </w:tcPr>
          <w:p>
            <w:r>
              <w:t>2426</w:t>
            </w:r>
          </w:p>
        </w:tc>
        <w:tc>
          <w:tcPr>
            <w:tcW w:type="dxa" w:w="4320"/>
          </w:tcPr>
          <w:p>
            <w:r>
              <w:t>0.0701</w:t>
            </w:r>
          </w:p>
        </w:tc>
      </w:tr>
      <w:tr>
        <w:tc>
          <w:tcPr>
            <w:tcW w:type="dxa" w:w="4320"/>
          </w:tcPr>
          <w:p>
            <w:r>
              <w:t>349</w:t>
            </w:r>
          </w:p>
        </w:tc>
        <w:tc>
          <w:tcPr>
            <w:tcW w:type="dxa" w:w="4320"/>
          </w:tcPr>
          <w:p>
            <w:r>
              <w:t>-0.0691</w:t>
            </w:r>
          </w:p>
        </w:tc>
      </w:tr>
      <w:tr>
        <w:tc>
          <w:tcPr>
            <w:tcW w:type="dxa" w:w="4320"/>
          </w:tcPr>
          <w:p>
            <w:r>
              <w:t>2495</w:t>
            </w:r>
          </w:p>
        </w:tc>
        <w:tc>
          <w:tcPr>
            <w:tcW w:type="dxa" w:w="4320"/>
          </w:tcPr>
          <w:p>
            <w:r>
              <w:t>0.0686</w:t>
            </w:r>
          </w:p>
        </w:tc>
      </w:tr>
    </w:tbl>
    <w:p>
      <w:pPr>
        <w:pStyle w:val="Heading3"/>
      </w:pPr>
      <w:r>
        <w:t>PC5: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2501</w:t>
            </w:r>
          </w:p>
        </w:tc>
        <w:tc>
          <w:tcPr>
            <w:tcW w:type="dxa" w:w="4320"/>
          </w:tcPr>
          <w:p>
            <w:r>
              <w:t>0.1476</w:t>
            </w:r>
          </w:p>
        </w:tc>
      </w:tr>
      <w:tr>
        <w:tc>
          <w:tcPr>
            <w:tcW w:type="dxa" w:w="4320"/>
          </w:tcPr>
          <w:p>
            <w:r>
              <w:t>2473</w:t>
            </w:r>
          </w:p>
        </w:tc>
        <w:tc>
          <w:tcPr>
            <w:tcW w:type="dxa" w:w="4320"/>
          </w:tcPr>
          <w:p>
            <w:r>
              <w:t>0.1458</w:t>
            </w:r>
          </w:p>
        </w:tc>
      </w:tr>
      <w:tr>
        <w:tc>
          <w:tcPr>
            <w:tcW w:type="dxa" w:w="4320"/>
          </w:tcPr>
          <w:p>
            <w:r>
              <w:t>2474</w:t>
            </w:r>
          </w:p>
        </w:tc>
        <w:tc>
          <w:tcPr>
            <w:tcW w:type="dxa" w:w="4320"/>
          </w:tcPr>
          <w:p>
            <w:r>
              <w:t>0.1415</w:t>
            </w:r>
          </w:p>
        </w:tc>
      </w:tr>
      <w:tr>
        <w:tc>
          <w:tcPr>
            <w:tcW w:type="dxa" w:w="4320"/>
          </w:tcPr>
          <w:p>
            <w:r>
              <w:t>2500</w:t>
            </w:r>
          </w:p>
        </w:tc>
        <w:tc>
          <w:tcPr>
            <w:tcW w:type="dxa" w:w="4320"/>
          </w:tcPr>
          <w:p>
            <w:r>
              <w:t>0.1400</w:t>
            </w:r>
          </w:p>
        </w:tc>
      </w:tr>
      <w:tr>
        <w:tc>
          <w:tcPr>
            <w:tcW w:type="dxa" w:w="4320"/>
          </w:tcPr>
          <w:p>
            <w:r>
              <w:t>2487</w:t>
            </w:r>
          </w:p>
        </w:tc>
        <w:tc>
          <w:tcPr>
            <w:tcW w:type="dxa" w:w="4320"/>
          </w:tcPr>
          <w:p>
            <w:r>
              <w:t>0.1263</w:t>
            </w:r>
          </w:p>
        </w:tc>
      </w:tr>
      <w:tr>
        <w:tc>
          <w:tcPr>
            <w:tcW w:type="dxa" w:w="4320"/>
          </w:tcPr>
          <w:p>
            <w:r>
              <w:t>2480</w:t>
            </w:r>
          </w:p>
        </w:tc>
        <w:tc>
          <w:tcPr>
            <w:tcW w:type="dxa" w:w="4320"/>
          </w:tcPr>
          <w:p>
            <w:r>
              <w:t>0.1176</w:t>
            </w:r>
          </w:p>
        </w:tc>
      </w:tr>
      <w:tr>
        <w:tc>
          <w:tcPr>
            <w:tcW w:type="dxa" w:w="4320"/>
          </w:tcPr>
          <w:p>
            <w:r>
              <w:t>2498</w:t>
            </w:r>
          </w:p>
        </w:tc>
        <w:tc>
          <w:tcPr>
            <w:tcW w:type="dxa" w:w="4320"/>
          </w:tcPr>
          <w:p>
            <w:r>
              <w:t>-0.1169</w:t>
            </w:r>
          </w:p>
        </w:tc>
      </w:tr>
      <w:tr>
        <w:tc>
          <w:tcPr>
            <w:tcW w:type="dxa" w:w="4320"/>
          </w:tcPr>
          <w:p>
            <w:r>
              <w:t>2494</w:t>
            </w:r>
          </w:p>
        </w:tc>
        <w:tc>
          <w:tcPr>
            <w:tcW w:type="dxa" w:w="4320"/>
          </w:tcPr>
          <w:p>
            <w:r>
              <w:t>-0.1162</w:t>
            </w:r>
          </w:p>
        </w:tc>
      </w:tr>
      <w:tr>
        <w:tc>
          <w:tcPr>
            <w:tcW w:type="dxa" w:w="4320"/>
          </w:tcPr>
          <w:p>
            <w:r>
              <w:t>2497</w:t>
            </w:r>
          </w:p>
        </w:tc>
        <w:tc>
          <w:tcPr>
            <w:tcW w:type="dxa" w:w="4320"/>
          </w:tcPr>
          <w:p>
            <w:r>
              <w:t>-0.1087</w:t>
            </w:r>
          </w:p>
        </w:tc>
      </w:tr>
      <w:tr>
        <w:tc>
          <w:tcPr>
            <w:tcW w:type="dxa" w:w="4320"/>
          </w:tcPr>
          <w:p>
            <w:r>
              <w:t>2453</w:t>
            </w:r>
          </w:p>
        </w:tc>
        <w:tc>
          <w:tcPr>
            <w:tcW w:type="dxa" w:w="4320"/>
          </w:tcPr>
          <w:p>
            <w:r>
              <w:t>0.1075</w:t>
            </w:r>
          </w:p>
        </w:tc>
      </w:tr>
    </w:tbl>
    <w:p>
      <w:pPr>
        <w:pStyle w:val="Heading2"/>
      </w:pPr>
      <w:r>
        <w:t>Day 5:</w:t>
      </w:r>
    </w:p>
    <w:p>
      <w:pPr>
        <w:pStyle w:val="Heading3"/>
      </w:pPr>
      <w:r>
        <w:t>PC1: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473</w:t>
            </w:r>
          </w:p>
        </w:tc>
        <w:tc>
          <w:tcPr>
            <w:tcW w:type="dxa" w:w="4320"/>
          </w:tcPr>
          <w:p>
            <w:r>
              <w:t>0.0219</w:t>
            </w:r>
          </w:p>
        </w:tc>
      </w:tr>
      <w:tr>
        <w:tc>
          <w:tcPr>
            <w:tcW w:type="dxa" w:w="4320"/>
          </w:tcPr>
          <w:p>
            <w:r>
              <w:t>472</w:t>
            </w:r>
          </w:p>
        </w:tc>
        <w:tc>
          <w:tcPr>
            <w:tcW w:type="dxa" w:w="4320"/>
          </w:tcPr>
          <w:p>
            <w:r>
              <w:t>0.0219</w:t>
            </w:r>
          </w:p>
        </w:tc>
      </w:tr>
      <w:tr>
        <w:tc>
          <w:tcPr>
            <w:tcW w:type="dxa" w:w="4320"/>
          </w:tcPr>
          <w:p>
            <w:r>
              <w:t>471</w:t>
            </w:r>
          </w:p>
        </w:tc>
        <w:tc>
          <w:tcPr>
            <w:tcW w:type="dxa" w:w="4320"/>
          </w:tcPr>
          <w:p>
            <w:r>
              <w:t>0.0219</w:t>
            </w:r>
          </w:p>
        </w:tc>
      </w:tr>
      <w:tr>
        <w:tc>
          <w:tcPr>
            <w:tcW w:type="dxa" w:w="4320"/>
          </w:tcPr>
          <w:p>
            <w:r>
              <w:t>470</w:t>
            </w:r>
          </w:p>
        </w:tc>
        <w:tc>
          <w:tcPr>
            <w:tcW w:type="dxa" w:w="4320"/>
          </w:tcPr>
          <w:p>
            <w:r>
              <w:t>0.0219</w:t>
            </w:r>
          </w:p>
        </w:tc>
      </w:tr>
      <w:tr>
        <w:tc>
          <w:tcPr>
            <w:tcW w:type="dxa" w:w="4320"/>
          </w:tcPr>
          <w:p>
            <w:r>
              <w:t>474</w:t>
            </w:r>
          </w:p>
        </w:tc>
        <w:tc>
          <w:tcPr>
            <w:tcW w:type="dxa" w:w="4320"/>
          </w:tcPr>
          <w:p>
            <w:r>
              <w:t>0.0219</w:t>
            </w:r>
          </w:p>
        </w:tc>
      </w:tr>
      <w:tr>
        <w:tc>
          <w:tcPr>
            <w:tcW w:type="dxa" w:w="4320"/>
          </w:tcPr>
          <w:p>
            <w:r>
              <w:t>489</w:t>
            </w:r>
          </w:p>
        </w:tc>
        <w:tc>
          <w:tcPr>
            <w:tcW w:type="dxa" w:w="4320"/>
          </w:tcPr>
          <w:p>
            <w:r>
              <w:t>0.0219</w:t>
            </w:r>
          </w:p>
        </w:tc>
      </w:tr>
      <w:tr>
        <w:tc>
          <w:tcPr>
            <w:tcW w:type="dxa" w:w="4320"/>
          </w:tcPr>
          <w:p>
            <w:r>
              <w:t>488</w:t>
            </w:r>
          </w:p>
        </w:tc>
        <w:tc>
          <w:tcPr>
            <w:tcW w:type="dxa" w:w="4320"/>
          </w:tcPr>
          <w:p>
            <w:r>
              <w:t>0.0219</w:t>
            </w:r>
          </w:p>
        </w:tc>
      </w:tr>
      <w:tr>
        <w:tc>
          <w:tcPr>
            <w:tcW w:type="dxa" w:w="4320"/>
          </w:tcPr>
          <w:p>
            <w:r>
              <w:t>490</w:t>
            </w:r>
          </w:p>
        </w:tc>
        <w:tc>
          <w:tcPr>
            <w:tcW w:type="dxa" w:w="4320"/>
          </w:tcPr>
          <w:p>
            <w:r>
              <w:t>0.0219</w:t>
            </w:r>
          </w:p>
        </w:tc>
      </w:tr>
      <w:tr>
        <w:tc>
          <w:tcPr>
            <w:tcW w:type="dxa" w:w="4320"/>
          </w:tcPr>
          <w:p>
            <w:r>
              <w:t>487</w:t>
            </w:r>
          </w:p>
        </w:tc>
        <w:tc>
          <w:tcPr>
            <w:tcW w:type="dxa" w:w="4320"/>
          </w:tcPr>
          <w:p>
            <w:r>
              <w:t>0.0219</w:t>
            </w:r>
          </w:p>
        </w:tc>
      </w:tr>
      <w:tr>
        <w:tc>
          <w:tcPr>
            <w:tcW w:type="dxa" w:w="4320"/>
          </w:tcPr>
          <w:p>
            <w:r>
              <w:t>492</w:t>
            </w:r>
          </w:p>
        </w:tc>
        <w:tc>
          <w:tcPr>
            <w:tcW w:type="dxa" w:w="4320"/>
          </w:tcPr>
          <w:p>
            <w:r>
              <w:t>0.0219</w:t>
            </w:r>
          </w:p>
        </w:tc>
      </w:tr>
    </w:tbl>
    <w:p>
      <w:pPr>
        <w:pStyle w:val="Heading3"/>
      </w:pPr>
      <w:r>
        <w:t>PC2: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1905</w:t>
            </w:r>
          </w:p>
        </w:tc>
        <w:tc>
          <w:tcPr>
            <w:tcW w:type="dxa" w:w="4320"/>
          </w:tcPr>
          <w:p>
            <w:r>
              <w:t>0.0493</w:t>
            </w:r>
          </w:p>
        </w:tc>
      </w:tr>
      <w:tr>
        <w:tc>
          <w:tcPr>
            <w:tcW w:type="dxa" w:w="4320"/>
          </w:tcPr>
          <w:p>
            <w:r>
              <w:t>1906</w:t>
            </w:r>
          </w:p>
        </w:tc>
        <w:tc>
          <w:tcPr>
            <w:tcW w:type="dxa" w:w="4320"/>
          </w:tcPr>
          <w:p>
            <w:r>
              <w:t>0.0492</w:t>
            </w:r>
          </w:p>
        </w:tc>
      </w:tr>
      <w:tr>
        <w:tc>
          <w:tcPr>
            <w:tcW w:type="dxa" w:w="4320"/>
          </w:tcPr>
          <w:p>
            <w:r>
              <w:t>1904</w:t>
            </w:r>
          </w:p>
        </w:tc>
        <w:tc>
          <w:tcPr>
            <w:tcW w:type="dxa" w:w="4320"/>
          </w:tcPr>
          <w:p>
            <w:r>
              <w:t>0.0492</w:t>
            </w:r>
          </w:p>
        </w:tc>
      </w:tr>
      <w:tr>
        <w:tc>
          <w:tcPr>
            <w:tcW w:type="dxa" w:w="4320"/>
          </w:tcPr>
          <w:p>
            <w:r>
              <w:t>1907</w:t>
            </w:r>
          </w:p>
        </w:tc>
        <w:tc>
          <w:tcPr>
            <w:tcW w:type="dxa" w:w="4320"/>
          </w:tcPr>
          <w:p>
            <w:r>
              <w:t>0.0491</w:t>
            </w:r>
          </w:p>
        </w:tc>
      </w:tr>
      <w:tr>
        <w:tc>
          <w:tcPr>
            <w:tcW w:type="dxa" w:w="4320"/>
          </w:tcPr>
          <w:p>
            <w:r>
              <w:t>1903</w:t>
            </w:r>
          </w:p>
        </w:tc>
        <w:tc>
          <w:tcPr>
            <w:tcW w:type="dxa" w:w="4320"/>
          </w:tcPr>
          <w:p>
            <w:r>
              <w:t>0.0488</w:t>
            </w:r>
          </w:p>
        </w:tc>
      </w:tr>
      <w:tr>
        <w:tc>
          <w:tcPr>
            <w:tcW w:type="dxa" w:w="4320"/>
          </w:tcPr>
          <w:p>
            <w:r>
              <w:t>1908</w:t>
            </w:r>
          </w:p>
        </w:tc>
        <w:tc>
          <w:tcPr>
            <w:tcW w:type="dxa" w:w="4320"/>
          </w:tcPr>
          <w:p>
            <w:r>
              <w:t>0.0487</w:t>
            </w:r>
          </w:p>
        </w:tc>
      </w:tr>
      <w:tr>
        <w:tc>
          <w:tcPr>
            <w:tcW w:type="dxa" w:w="4320"/>
          </w:tcPr>
          <w:p>
            <w:r>
              <w:t>1902</w:t>
            </w:r>
          </w:p>
        </w:tc>
        <w:tc>
          <w:tcPr>
            <w:tcW w:type="dxa" w:w="4320"/>
          </w:tcPr>
          <w:p>
            <w:r>
              <w:t>0.0485</w:t>
            </w:r>
          </w:p>
        </w:tc>
      </w:tr>
      <w:tr>
        <w:tc>
          <w:tcPr>
            <w:tcW w:type="dxa" w:w="4320"/>
          </w:tcPr>
          <w:p>
            <w:r>
              <w:t>1909</w:t>
            </w:r>
          </w:p>
        </w:tc>
        <w:tc>
          <w:tcPr>
            <w:tcW w:type="dxa" w:w="4320"/>
          </w:tcPr>
          <w:p>
            <w:r>
              <w:t>0.0481</w:t>
            </w:r>
          </w:p>
        </w:tc>
      </w:tr>
      <w:tr>
        <w:tc>
          <w:tcPr>
            <w:tcW w:type="dxa" w:w="4320"/>
          </w:tcPr>
          <w:p>
            <w:r>
              <w:t>1910</w:t>
            </w:r>
          </w:p>
        </w:tc>
        <w:tc>
          <w:tcPr>
            <w:tcW w:type="dxa" w:w="4320"/>
          </w:tcPr>
          <w:p>
            <w:r>
              <w:t>0.0476</w:t>
            </w:r>
          </w:p>
        </w:tc>
      </w:tr>
      <w:tr>
        <w:tc>
          <w:tcPr>
            <w:tcW w:type="dxa" w:w="4320"/>
          </w:tcPr>
          <w:p>
            <w:r>
              <w:t>1911</w:t>
            </w:r>
          </w:p>
        </w:tc>
        <w:tc>
          <w:tcPr>
            <w:tcW w:type="dxa" w:w="4320"/>
          </w:tcPr>
          <w:p>
            <w:r>
              <w:t>0.0466</w:t>
            </w:r>
          </w:p>
        </w:tc>
      </w:tr>
    </w:tbl>
    <w:p>
      <w:pPr>
        <w:pStyle w:val="Heading3"/>
      </w:pPr>
      <w:r>
        <w:t>PC3: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2507</w:t>
            </w:r>
          </w:p>
        </w:tc>
        <w:tc>
          <w:tcPr>
            <w:tcW w:type="dxa" w:w="4320"/>
          </w:tcPr>
          <w:p>
            <w:r>
              <w:t>0.0444</w:t>
            </w:r>
          </w:p>
        </w:tc>
      </w:tr>
      <w:tr>
        <w:tc>
          <w:tcPr>
            <w:tcW w:type="dxa" w:w="4320"/>
          </w:tcPr>
          <w:p>
            <w:r>
              <w:t>2500</w:t>
            </w:r>
          </w:p>
        </w:tc>
        <w:tc>
          <w:tcPr>
            <w:tcW w:type="dxa" w:w="4320"/>
          </w:tcPr>
          <w:p>
            <w:r>
              <w:t>0.0430</w:t>
            </w:r>
          </w:p>
        </w:tc>
      </w:tr>
      <w:tr>
        <w:tc>
          <w:tcPr>
            <w:tcW w:type="dxa" w:w="4320"/>
          </w:tcPr>
          <w:p>
            <w:r>
              <w:t>2501</w:t>
            </w:r>
          </w:p>
        </w:tc>
        <w:tc>
          <w:tcPr>
            <w:tcW w:type="dxa" w:w="4320"/>
          </w:tcPr>
          <w:p>
            <w:r>
              <w:t>0.0428</w:t>
            </w:r>
          </w:p>
        </w:tc>
      </w:tr>
      <w:tr>
        <w:tc>
          <w:tcPr>
            <w:tcW w:type="dxa" w:w="4320"/>
          </w:tcPr>
          <w:p>
            <w:r>
              <w:t>2506</w:t>
            </w:r>
          </w:p>
        </w:tc>
        <w:tc>
          <w:tcPr>
            <w:tcW w:type="dxa" w:w="4320"/>
          </w:tcPr>
          <w:p>
            <w:r>
              <w:t>0.0412</w:t>
            </w:r>
          </w:p>
        </w:tc>
      </w:tr>
      <w:tr>
        <w:tc>
          <w:tcPr>
            <w:tcW w:type="dxa" w:w="4320"/>
          </w:tcPr>
          <w:p>
            <w:r>
              <w:t>1902</w:t>
            </w:r>
          </w:p>
        </w:tc>
        <w:tc>
          <w:tcPr>
            <w:tcW w:type="dxa" w:w="4320"/>
          </w:tcPr>
          <w:p>
            <w:r>
              <w:t>-0.0412</w:t>
            </w:r>
          </w:p>
        </w:tc>
      </w:tr>
      <w:tr>
        <w:tc>
          <w:tcPr>
            <w:tcW w:type="dxa" w:w="4320"/>
          </w:tcPr>
          <w:p>
            <w:r>
              <w:t>2502</w:t>
            </w:r>
          </w:p>
        </w:tc>
        <w:tc>
          <w:tcPr>
            <w:tcW w:type="dxa" w:w="4320"/>
          </w:tcPr>
          <w:p>
            <w:r>
              <w:t>0.0407</w:t>
            </w:r>
          </w:p>
        </w:tc>
      </w:tr>
      <w:tr>
        <w:tc>
          <w:tcPr>
            <w:tcW w:type="dxa" w:w="4320"/>
          </w:tcPr>
          <w:p>
            <w:r>
              <w:t>1903</w:t>
            </w:r>
          </w:p>
        </w:tc>
        <w:tc>
          <w:tcPr>
            <w:tcW w:type="dxa" w:w="4320"/>
          </w:tcPr>
          <w:p>
            <w:r>
              <w:t>-0.0397</w:t>
            </w:r>
          </w:p>
        </w:tc>
      </w:tr>
      <w:tr>
        <w:tc>
          <w:tcPr>
            <w:tcW w:type="dxa" w:w="4320"/>
          </w:tcPr>
          <w:p>
            <w:r>
              <w:t>2503</w:t>
            </w:r>
          </w:p>
        </w:tc>
        <w:tc>
          <w:tcPr>
            <w:tcW w:type="dxa" w:w="4320"/>
          </w:tcPr>
          <w:p>
            <w:r>
              <w:t>0.0388</w:t>
            </w:r>
          </w:p>
        </w:tc>
      </w:tr>
      <w:tr>
        <w:tc>
          <w:tcPr>
            <w:tcW w:type="dxa" w:w="4320"/>
          </w:tcPr>
          <w:p>
            <w:r>
              <w:t>1904</w:t>
            </w:r>
          </w:p>
        </w:tc>
        <w:tc>
          <w:tcPr>
            <w:tcW w:type="dxa" w:w="4320"/>
          </w:tcPr>
          <w:p>
            <w:r>
              <w:t>-0.0381</w:t>
            </w:r>
          </w:p>
        </w:tc>
      </w:tr>
      <w:tr>
        <w:tc>
          <w:tcPr>
            <w:tcW w:type="dxa" w:w="4320"/>
          </w:tcPr>
          <w:p>
            <w:r>
              <w:t>2505</w:t>
            </w:r>
          </w:p>
        </w:tc>
        <w:tc>
          <w:tcPr>
            <w:tcW w:type="dxa" w:w="4320"/>
          </w:tcPr>
          <w:p>
            <w:r>
              <w:t>0.0374</w:t>
            </w:r>
          </w:p>
        </w:tc>
      </w:tr>
    </w:tbl>
    <w:p>
      <w:pPr>
        <w:pStyle w:val="Heading3"/>
      </w:pPr>
      <w:r>
        <w:t>PC4: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1889</w:t>
            </w:r>
          </w:p>
        </w:tc>
        <w:tc>
          <w:tcPr>
            <w:tcW w:type="dxa" w:w="4320"/>
          </w:tcPr>
          <w:p>
            <w:r>
              <w:t>0.0689</w:t>
            </w:r>
          </w:p>
        </w:tc>
      </w:tr>
      <w:tr>
        <w:tc>
          <w:tcPr>
            <w:tcW w:type="dxa" w:w="4320"/>
          </w:tcPr>
          <w:p>
            <w:r>
              <w:t>1890</w:t>
            </w:r>
          </w:p>
        </w:tc>
        <w:tc>
          <w:tcPr>
            <w:tcW w:type="dxa" w:w="4320"/>
          </w:tcPr>
          <w:p>
            <w:r>
              <w:t>0.0687</w:t>
            </w:r>
          </w:p>
        </w:tc>
      </w:tr>
      <w:tr>
        <w:tc>
          <w:tcPr>
            <w:tcW w:type="dxa" w:w="4320"/>
          </w:tcPr>
          <w:p>
            <w:r>
              <w:t>2487</w:t>
            </w:r>
          </w:p>
        </w:tc>
        <w:tc>
          <w:tcPr>
            <w:tcW w:type="dxa" w:w="4320"/>
          </w:tcPr>
          <w:p>
            <w:r>
              <w:t>0.0684</w:t>
            </w:r>
          </w:p>
        </w:tc>
      </w:tr>
      <w:tr>
        <w:tc>
          <w:tcPr>
            <w:tcW w:type="dxa" w:w="4320"/>
          </w:tcPr>
          <w:p>
            <w:r>
              <w:t>1888</w:t>
            </w:r>
          </w:p>
        </w:tc>
        <w:tc>
          <w:tcPr>
            <w:tcW w:type="dxa" w:w="4320"/>
          </w:tcPr>
          <w:p>
            <w:r>
              <w:t>0.0681</w:t>
            </w:r>
          </w:p>
        </w:tc>
      </w:tr>
      <w:tr>
        <w:tc>
          <w:tcPr>
            <w:tcW w:type="dxa" w:w="4320"/>
          </w:tcPr>
          <w:p>
            <w:r>
              <w:t>1891</w:t>
            </w:r>
          </w:p>
        </w:tc>
        <w:tc>
          <w:tcPr>
            <w:tcW w:type="dxa" w:w="4320"/>
          </w:tcPr>
          <w:p>
            <w:r>
              <w:t>0.0681</w:t>
            </w:r>
          </w:p>
        </w:tc>
      </w:tr>
      <w:tr>
        <w:tc>
          <w:tcPr>
            <w:tcW w:type="dxa" w:w="4320"/>
          </w:tcPr>
          <w:p>
            <w:r>
              <w:t>1892</w:t>
            </w:r>
          </w:p>
        </w:tc>
        <w:tc>
          <w:tcPr>
            <w:tcW w:type="dxa" w:w="4320"/>
          </w:tcPr>
          <w:p>
            <w:r>
              <w:t>0.0676</w:t>
            </w:r>
          </w:p>
        </w:tc>
      </w:tr>
      <w:tr>
        <w:tc>
          <w:tcPr>
            <w:tcW w:type="dxa" w:w="4320"/>
          </w:tcPr>
          <w:p>
            <w:r>
              <w:t>1887</w:t>
            </w:r>
          </w:p>
        </w:tc>
        <w:tc>
          <w:tcPr>
            <w:tcW w:type="dxa" w:w="4320"/>
          </w:tcPr>
          <w:p>
            <w:r>
              <w:t>0.0674</w:t>
            </w:r>
          </w:p>
        </w:tc>
      </w:tr>
      <w:tr>
        <w:tc>
          <w:tcPr>
            <w:tcW w:type="dxa" w:w="4320"/>
          </w:tcPr>
          <w:p>
            <w:r>
              <w:t>1893</w:t>
            </w:r>
          </w:p>
        </w:tc>
        <w:tc>
          <w:tcPr>
            <w:tcW w:type="dxa" w:w="4320"/>
          </w:tcPr>
          <w:p>
            <w:r>
              <w:t>0.0673</w:t>
            </w:r>
          </w:p>
        </w:tc>
      </w:tr>
      <w:tr>
        <w:tc>
          <w:tcPr>
            <w:tcW w:type="dxa" w:w="4320"/>
          </w:tcPr>
          <w:p>
            <w:r>
              <w:t>1894</w:t>
            </w:r>
          </w:p>
        </w:tc>
        <w:tc>
          <w:tcPr>
            <w:tcW w:type="dxa" w:w="4320"/>
          </w:tcPr>
          <w:p>
            <w:r>
              <w:t>0.0667</w:t>
            </w:r>
          </w:p>
        </w:tc>
      </w:tr>
      <w:tr>
        <w:tc>
          <w:tcPr>
            <w:tcW w:type="dxa" w:w="4320"/>
          </w:tcPr>
          <w:p>
            <w:r>
              <w:t>1886</w:t>
            </w:r>
          </w:p>
        </w:tc>
        <w:tc>
          <w:tcPr>
            <w:tcW w:type="dxa" w:w="4320"/>
          </w:tcPr>
          <w:p>
            <w:r>
              <w:t>0.0667</w:t>
            </w:r>
          </w:p>
        </w:tc>
      </w:tr>
    </w:tbl>
    <w:p>
      <w:pPr>
        <w:pStyle w:val="Heading3"/>
      </w:pPr>
      <w:r>
        <w:t>PC5: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2485</w:t>
            </w:r>
          </w:p>
        </w:tc>
        <w:tc>
          <w:tcPr>
            <w:tcW w:type="dxa" w:w="4320"/>
          </w:tcPr>
          <w:p>
            <w:r>
              <w:t>0.0601</w:t>
            </w:r>
          </w:p>
        </w:tc>
      </w:tr>
      <w:tr>
        <w:tc>
          <w:tcPr>
            <w:tcW w:type="dxa" w:w="4320"/>
          </w:tcPr>
          <w:p>
            <w:r>
              <w:t>365</w:t>
            </w:r>
          </w:p>
        </w:tc>
        <w:tc>
          <w:tcPr>
            <w:tcW w:type="dxa" w:w="4320"/>
          </w:tcPr>
          <w:p>
            <w:r>
              <w:t>-0.0601</w:t>
            </w:r>
          </w:p>
        </w:tc>
      </w:tr>
      <w:tr>
        <w:tc>
          <w:tcPr>
            <w:tcW w:type="dxa" w:w="4320"/>
          </w:tcPr>
          <w:p>
            <w:r>
              <w:t>2486</w:t>
            </w:r>
          </w:p>
        </w:tc>
        <w:tc>
          <w:tcPr>
            <w:tcW w:type="dxa" w:w="4320"/>
          </w:tcPr>
          <w:p>
            <w:r>
              <w:t>0.0577</w:t>
            </w:r>
          </w:p>
        </w:tc>
      </w:tr>
      <w:tr>
        <w:tc>
          <w:tcPr>
            <w:tcW w:type="dxa" w:w="4320"/>
          </w:tcPr>
          <w:p>
            <w:r>
              <w:t>366</w:t>
            </w:r>
          </w:p>
        </w:tc>
        <w:tc>
          <w:tcPr>
            <w:tcW w:type="dxa" w:w="4320"/>
          </w:tcPr>
          <w:p>
            <w:r>
              <w:t>-0.0564</w:t>
            </w:r>
          </w:p>
        </w:tc>
      </w:tr>
      <w:tr>
        <w:tc>
          <w:tcPr>
            <w:tcW w:type="dxa" w:w="4320"/>
          </w:tcPr>
          <w:p>
            <w:r>
              <w:t>364</w:t>
            </w:r>
          </w:p>
        </w:tc>
        <w:tc>
          <w:tcPr>
            <w:tcW w:type="dxa" w:w="4320"/>
          </w:tcPr>
          <w:p>
            <w:r>
              <w:t>-0.0550</w:t>
            </w:r>
          </w:p>
        </w:tc>
      </w:tr>
      <w:tr>
        <w:tc>
          <w:tcPr>
            <w:tcW w:type="dxa" w:w="4320"/>
          </w:tcPr>
          <w:p>
            <w:r>
              <w:t>2487</w:t>
            </w:r>
          </w:p>
        </w:tc>
        <w:tc>
          <w:tcPr>
            <w:tcW w:type="dxa" w:w="4320"/>
          </w:tcPr>
          <w:p>
            <w:r>
              <w:t>0.0547</w:t>
            </w:r>
          </w:p>
        </w:tc>
      </w:tr>
      <w:tr>
        <w:tc>
          <w:tcPr>
            <w:tcW w:type="dxa" w:w="4320"/>
          </w:tcPr>
          <w:p>
            <w:r>
              <w:t>368</w:t>
            </w:r>
          </w:p>
        </w:tc>
        <w:tc>
          <w:tcPr>
            <w:tcW w:type="dxa" w:w="4320"/>
          </w:tcPr>
          <w:p>
            <w:r>
              <w:t>-0.0539</w:t>
            </w:r>
          </w:p>
        </w:tc>
      </w:tr>
      <w:tr>
        <w:tc>
          <w:tcPr>
            <w:tcW w:type="dxa" w:w="4320"/>
          </w:tcPr>
          <w:p>
            <w:r>
              <w:t>367</w:t>
            </w:r>
          </w:p>
        </w:tc>
        <w:tc>
          <w:tcPr>
            <w:tcW w:type="dxa" w:w="4320"/>
          </w:tcPr>
          <w:p>
            <w:r>
              <w:t>-0.0537</w:t>
            </w:r>
          </w:p>
        </w:tc>
      </w:tr>
      <w:tr>
        <w:tc>
          <w:tcPr>
            <w:tcW w:type="dxa" w:w="4320"/>
          </w:tcPr>
          <w:p>
            <w:r>
              <w:t>2484</w:t>
            </w:r>
          </w:p>
        </w:tc>
        <w:tc>
          <w:tcPr>
            <w:tcW w:type="dxa" w:w="4320"/>
          </w:tcPr>
          <w:p>
            <w:r>
              <w:t>0.0511</w:t>
            </w:r>
          </w:p>
        </w:tc>
      </w:tr>
      <w:tr>
        <w:tc>
          <w:tcPr>
            <w:tcW w:type="dxa" w:w="4320"/>
          </w:tcPr>
          <w:p>
            <w:r>
              <w:t>369</w:t>
            </w:r>
          </w:p>
        </w:tc>
        <w:tc>
          <w:tcPr>
            <w:tcW w:type="dxa" w:w="4320"/>
          </w:tcPr>
          <w:p>
            <w:r>
              <w:t>-0.0490</w:t>
            </w:r>
          </w:p>
        </w:tc>
      </w:tr>
    </w:tbl>
    <w:p>
      <w:pPr>
        <w:pStyle w:val="Heading2"/>
      </w:pPr>
      <w:r>
        <w:t>Day 6:</w:t>
      </w:r>
    </w:p>
    <w:p>
      <w:pPr>
        <w:pStyle w:val="Heading3"/>
      </w:pPr>
      <w:r>
        <w:t>PC1: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359</w:t>
            </w:r>
          </w:p>
        </w:tc>
        <w:tc>
          <w:tcPr>
            <w:tcW w:type="dxa" w:w="4320"/>
          </w:tcPr>
          <w:p>
            <w:r>
              <w:t>0.0234</w:t>
            </w:r>
          </w:p>
        </w:tc>
      </w:tr>
      <w:tr>
        <w:tc>
          <w:tcPr>
            <w:tcW w:type="dxa" w:w="4320"/>
          </w:tcPr>
          <w:p>
            <w:r>
              <w:t>360</w:t>
            </w:r>
          </w:p>
        </w:tc>
        <w:tc>
          <w:tcPr>
            <w:tcW w:type="dxa" w:w="4320"/>
          </w:tcPr>
          <w:p>
            <w:r>
              <w:t>0.0233</w:t>
            </w:r>
          </w:p>
        </w:tc>
      </w:tr>
      <w:tr>
        <w:tc>
          <w:tcPr>
            <w:tcW w:type="dxa" w:w="4320"/>
          </w:tcPr>
          <w:p>
            <w:r>
              <w:t>358</w:t>
            </w:r>
          </w:p>
        </w:tc>
        <w:tc>
          <w:tcPr>
            <w:tcW w:type="dxa" w:w="4320"/>
          </w:tcPr>
          <w:p>
            <w:r>
              <w:t>0.0233</w:t>
            </w:r>
          </w:p>
        </w:tc>
      </w:tr>
      <w:tr>
        <w:tc>
          <w:tcPr>
            <w:tcW w:type="dxa" w:w="4320"/>
          </w:tcPr>
          <w:p>
            <w:r>
              <w:t>521</w:t>
            </w:r>
          </w:p>
        </w:tc>
        <w:tc>
          <w:tcPr>
            <w:tcW w:type="dxa" w:w="4320"/>
          </w:tcPr>
          <w:p>
            <w:r>
              <w:t>0.0233</w:t>
            </w:r>
          </w:p>
        </w:tc>
      </w:tr>
      <w:tr>
        <w:tc>
          <w:tcPr>
            <w:tcW w:type="dxa" w:w="4320"/>
          </w:tcPr>
          <w:p>
            <w:r>
              <w:t>522</w:t>
            </w:r>
          </w:p>
        </w:tc>
        <w:tc>
          <w:tcPr>
            <w:tcW w:type="dxa" w:w="4320"/>
          </w:tcPr>
          <w:p>
            <w:r>
              <w:t>0.0233</w:t>
            </w:r>
          </w:p>
        </w:tc>
      </w:tr>
      <w:tr>
        <w:tc>
          <w:tcPr>
            <w:tcW w:type="dxa" w:w="4320"/>
          </w:tcPr>
          <w:p>
            <w:r>
              <w:t>524</w:t>
            </w:r>
          </w:p>
        </w:tc>
        <w:tc>
          <w:tcPr>
            <w:tcW w:type="dxa" w:w="4320"/>
          </w:tcPr>
          <w:p>
            <w:r>
              <w:t>0.0233</w:t>
            </w:r>
          </w:p>
        </w:tc>
      </w:tr>
      <w:tr>
        <w:tc>
          <w:tcPr>
            <w:tcW w:type="dxa" w:w="4320"/>
          </w:tcPr>
          <w:p>
            <w:r>
              <w:t>523</w:t>
            </w:r>
          </w:p>
        </w:tc>
        <w:tc>
          <w:tcPr>
            <w:tcW w:type="dxa" w:w="4320"/>
          </w:tcPr>
          <w:p>
            <w:r>
              <w:t>0.0233</w:t>
            </w:r>
          </w:p>
        </w:tc>
      </w:tr>
      <w:tr>
        <w:tc>
          <w:tcPr>
            <w:tcW w:type="dxa" w:w="4320"/>
          </w:tcPr>
          <w:p>
            <w:r>
              <w:t>519</w:t>
            </w:r>
          </w:p>
        </w:tc>
        <w:tc>
          <w:tcPr>
            <w:tcW w:type="dxa" w:w="4320"/>
          </w:tcPr>
          <w:p>
            <w:r>
              <w:t>0.0233</w:t>
            </w:r>
          </w:p>
        </w:tc>
      </w:tr>
      <w:tr>
        <w:tc>
          <w:tcPr>
            <w:tcW w:type="dxa" w:w="4320"/>
          </w:tcPr>
          <w:p>
            <w:r>
              <w:t>525</w:t>
            </w:r>
          </w:p>
        </w:tc>
        <w:tc>
          <w:tcPr>
            <w:tcW w:type="dxa" w:w="4320"/>
          </w:tcPr>
          <w:p>
            <w:r>
              <w:t>0.0233</w:t>
            </w:r>
          </w:p>
        </w:tc>
      </w:tr>
      <w:tr>
        <w:tc>
          <w:tcPr>
            <w:tcW w:type="dxa" w:w="4320"/>
          </w:tcPr>
          <w:p>
            <w:r>
              <w:t>520</w:t>
            </w:r>
          </w:p>
        </w:tc>
        <w:tc>
          <w:tcPr>
            <w:tcW w:type="dxa" w:w="4320"/>
          </w:tcPr>
          <w:p>
            <w:r>
              <w:t>0.0233</w:t>
            </w:r>
          </w:p>
        </w:tc>
      </w:tr>
    </w:tbl>
    <w:p>
      <w:pPr>
        <w:pStyle w:val="Heading3"/>
      </w:pPr>
      <w:r>
        <w:t>PC2: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1902</w:t>
            </w:r>
          </w:p>
        </w:tc>
        <w:tc>
          <w:tcPr>
            <w:tcW w:type="dxa" w:w="4320"/>
          </w:tcPr>
          <w:p>
            <w:r>
              <w:t>0.0412</w:t>
            </w:r>
          </w:p>
        </w:tc>
      </w:tr>
      <w:tr>
        <w:tc>
          <w:tcPr>
            <w:tcW w:type="dxa" w:w="4320"/>
          </w:tcPr>
          <w:p>
            <w:r>
              <w:t>1903</w:t>
            </w:r>
          </w:p>
        </w:tc>
        <w:tc>
          <w:tcPr>
            <w:tcW w:type="dxa" w:w="4320"/>
          </w:tcPr>
          <w:p>
            <w:r>
              <w:t>0.0405</w:t>
            </w:r>
          </w:p>
        </w:tc>
      </w:tr>
      <w:tr>
        <w:tc>
          <w:tcPr>
            <w:tcW w:type="dxa" w:w="4320"/>
          </w:tcPr>
          <w:p>
            <w:r>
              <w:t>1904</w:t>
            </w:r>
          </w:p>
        </w:tc>
        <w:tc>
          <w:tcPr>
            <w:tcW w:type="dxa" w:w="4320"/>
          </w:tcPr>
          <w:p>
            <w:r>
              <w:t>0.0400</w:t>
            </w:r>
          </w:p>
        </w:tc>
      </w:tr>
      <w:tr>
        <w:tc>
          <w:tcPr>
            <w:tcW w:type="dxa" w:w="4320"/>
          </w:tcPr>
          <w:p>
            <w:r>
              <w:t>2487</w:t>
            </w:r>
          </w:p>
        </w:tc>
        <w:tc>
          <w:tcPr>
            <w:tcW w:type="dxa" w:w="4320"/>
          </w:tcPr>
          <w:p>
            <w:r>
              <w:t>0.0398</w:t>
            </w:r>
          </w:p>
        </w:tc>
      </w:tr>
      <w:tr>
        <w:tc>
          <w:tcPr>
            <w:tcW w:type="dxa" w:w="4320"/>
          </w:tcPr>
          <w:p>
            <w:r>
              <w:t>1905</w:t>
            </w:r>
          </w:p>
        </w:tc>
        <w:tc>
          <w:tcPr>
            <w:tcW w:type="dxa" w:w="4320"/>
          </w:tcPr>
          <w:p>
            <w:r>
              <w:t>0.0395</w:t>
            </w:r>
          </w:p>
        </w:tc>
      </w:tr>
      <w:tr>
        <w:tc>
          <w:tcPr>
            <w:tcW w:type="dxa" w:w="4320"/>
          </w:tcPr>
          <w:p>
            <w:r>
              <w:t>1910</w:t>
            </w:r>
          </w:p>
        </w:tc>
        <w:tc>
          <w:tcPr>
            <w:tcW w:type="dxa" w:w="4320"/>
          </w:tcPr>
          <w:p>
            <w:r>
              <w:t>0.0394</w:t>
            </w:r>
          </w:p>
        </w:tc>
      </w:tr>
      <w:tr>
        <w:tc>
          <w:tcPr>
            <w:tcW w:type="dxa" w:w="4320"/>
          </w:tcPr>
          <w:p>
            <w:r>
              <w:t>1940</w:t>
            </w:r>
          </w:p>
        </w:tc>
        <w:tc>
          <w:tcPr>
            <w:tcW w:type="dxa" w:w="4320"/>
          </w:tcPr>
          <w:p>
            <w:r>
              <w:t>0.0394</w:t>
            </w:r>
          </w:p>
        </w:tc>
      </w:tr>
      <w:tr>
        <w:tc>
          <w:tcPr>
            <w:tcW w:type="dxa" w:w="4320"/>
          </w:tcPr>
          <w:p>
            <w:r>
              <w:t>1906</w:t>
            </w:r>
          </w:p>
        </w:tc>
        <w:tc>
          <w:tcPr>
            <w:tcW w:type="dxa" w:w="4320"/>
          </w:tcPr>
          <w:p>
            <w:r>
              <w:t>0.0393</w:t>
            </w:r>
          </w:p>
        </w:tc>
      </w:tr>
      <w:tr>
        <w:tc>
          <w:tcPr>
            <w:tcW w:type="dxa" w:w="4320"/>
          </w:tcPr>
          <w:p>
            <w:r>
              <w:t>2502</w:t>
            </w:r>
          </w:p>
        </w:tc>
        <w:tc>
          <w:tcPr>
            <w:tcW w:type="dxa" w:w="4320"/>
          </w:tcPr>
          <w:p>
            <w:r>
              <w:t>0.0393</w:t>
            </w:r>
          </w:p>
        </w:tc>
      </w:tr>
      <w:tr>
        <w:tc>
          <w:tcPr>
            <w:tcW w:type="dxa" w:w="4320"/>
          </w:tcPr>
          <w:p>
            <w:r>
              <w:t>1911</w:t>
            </w:r>
          </w:p>
        </w:tc>
        <w:tc>
          <w:tcPr>
            <w:tcW w:type="dxa" w:w="4320"/>
          </w:tcPr>
          <w:p>
            <w:r>
              <w:t>0.0392</w:t>
            </w:r>
          </w:p>
        </w:tc>
      </w:tr>
    </w:tbl>
    <w:p>
      <w:pPr>
        <w:pStyle w:val="Heading3"/>
      </w:pPr>
      <w:r>
        <w:t>PC3: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2507</w:t>
            </w:r>
          </w:p>
        </w:tc>
        <w:tc>
          <w:tcPr>
            <w:tcW w:type="dxa" w:w="4320"/>
          </w:tcPr>
          <w:p>
            <w:r>
              <w:t>0.0773</w:t>
            </w:r>
          </w:p>
        </w:tc>
      </w:tr>
      <w:tr>
        <w:tc>
          <w:tcPr>
            <w:tcW w:type="dxa" w:w="4320"/>
          </w:tcPr>
          <w:p>
            <w:r>
              <w:t>2506</w:t>
            </w:r>
          </w:p>
        </w:tc>
        <w:tc>
          <w:tcPr>
            <w:tcW w:type="dxa" w:w="4320"/>
          </w:tcPr>
          <w:p>
            <w:r>
              <w:t>0.0568</w:t>
            </w:r>
          </w:p>
        </w:tc>
      </w:tr>
      <w:tr>
        <w:tc>
          <w:tcPr>
            <w:tcW w:type="dxa" w:w="4320"/>
          </w:tcPr>
          <w:p>
            <w:r>
              <w:t>1274</w:t>
            </w:r>
          </w:p>
        </w:tc>
        <w:tc>
          <w:tcPr>
            <w:tcW w:type="dxa" w:w="4320"/>
          </w:tcPr>
          <w:p>
            <w:r>
              <w:t>-0.0441</w:t>
            </w:r>
          </w:p>
        </w:tc>
      </w:tr>
      <w:tr>
        <w:tc>
          <w:tcPr>
            <w:tcW w:type="dxa" w:w="4320"/>
          </w:tcPr>
          <w:p>
            <w:r>
              <w:t>1273</w:t>
            </w:r>
          </w:p>
        </w:tc>
        <w:tc>
          <w:tcPr>
            <w:tcW w:type="dxa" w:w="4320"/>
          </w:tcPr>
          <w:p>
            <w:r>
              <w:t>-0.0441</w:t>
            </w:r>
          </w:p>
        </w:tc>
      </w:tr>
      <w:tr>
        <w:tc>
          <w:tcPr>
            <w:tcW w:type="dxa" w:w="4320"/>
          </w:tcPr>
          <w:p>
            <w:r>
              <w:t>1272</w:t>
            </w:r>
          </w:p>
        </w:tc>
        <w:tc>
          <w:tcPr>
            <w:tcW w:type="dxa" w:w="4320"/>
          </w:tcPr>
          <w:p>
            <w:r>
              <w:t>-0.0441</w:t>
            </w:r>
          </w:p>
        </w:tc>
      </w:tr>
      <w:tr>
        <w:tc>
          <w:tcPr>
            <w:tcW w:type="dxa" w:w="4320"/>
          </w:tcPr>
          <w:p>
            <w:r>
              <w:t>1282</w:t>
            </w:r>
          </w:p>
        </w:tc>
        <w:tc>
          <w:tcPr>
            <w:tcW w:type="dxa" w:w="4320"/>
          </w:tcPr>
          <w:p>
            <w:r>
              <w:t>-0.0441</w:t>
            </w:r>
          </w:p>
        </w:tc>
      </w:tr>
      <w:tr>
        <w:tc>
          <w:tcPr>
            <w:tcW w:type="dxa" w:w="4320"/>
          </w:tcPr>
          <w:p>
            <w:r>
              <w:t>1280</w:t>
            </w:r>
          </w:p>
        </w:tc>
        <w:tc>
          <w:tcPr>
            <w:tcW w:type="dxa" w:w="4320"/>
          </w:tcPr>
          <w:p>
            <w:r>
              <w:t>-0.0441</w:t>
            </w:r>
          </w:p>
        </w:tc>
      </w:tr>
      <w:tr>
        <w:tc>
          <w:tcPr>
            <w:tcW w:type="dxa" w:w="4320"/>
          </w:tcPr>
          <w:p>
            <w:r>
              <w:t>1277</w:t>
            </w:r>
          </w:p>
        </w:tc>
        <w:tc>
          <w:tcPr>
            <w:tcW w:type="dxa" w:w="4320"/>
          </w:tcPr>
          <w:p>
            <w:r>
              <w:t>-0.0440</w:t>
            </w:r>
          </w:p>
        </w:tc>
      </w:tr>
      <w:tr>
        <w:tc>
          <w:tcPr>
            <w:tcW w:type="dxa" w:w="4320"/>
          </w:tcPr>
          <w:p>
            <w:r>
              <w:t>1278</w:t>
            </w:r>
          </w:p>
        </w:tc>
        <w:tc>
          <w:tcPr>
            <w:tcW w:type="dxa" w:w="4320"/>
          </w:tcPr>
          <w:p>
            <w:r>
              <w:t>-0.0440</w:t>
            </w:r>
          </w:p>
        </w:tc>
      </w:tr>
      <w:tr>
        <w:tc>
          <w:tcPr>
            <w:tcW w:type="dxa" w:w="4320"/>
          </w:tcPr>
          <w:p>
            <w:r>
              <w:t>1283</w:t>
            </w:r>
          </w:p>
        </w:tc>
        <w:tc>
          <w:tcPr>
            <w:tcW w:type="dxa" w:w="4320"/>
          </w:tcPr>
          <w:p>
            <w:r>
              <w:t>-0.0440</w:t>
            </w:r>
          </w:p>
        </w:tc>
      </w:tr>
    </w:tbl>
    <w:p>
      <w:pPr>
        <w:pStyle w:val="Heading3"/>
      </w:pPr>
      <w:r>
        <w:t>PC4: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2478</w:t>
            </w:r>
          </w:p>
        </w:tc>
        <w:tc>
          <w:tcPr>
            <w:tcW w:type="dxa" w:w="4320"/>
          </w:tcPr>
          <w:p>
            <w:r>
              <w:t>0.1199</w:t>
            </w:r>
          </w:p>
        </w:tc>
      </w:tr>
      <w:tr>
        <w:tc>
          <w:tcPr>
            <w:tcW w:type="dxa" w:w="4320"/>
          </w:tcPr>
          <w:p>
            <w:r>
              <w:t>2474</w:t>
            </w:r>
          </w:p>
        </w:tc>
        <w:tc>
          <w:tcPr>
            <w:tcW w:type="dxa" w:w="4320"/>
          </w:tcPr>
          <w:p>
            <w:r>
              <w:t>-0.1178</w:t>
            </w:r>
          </w:p>
        </w:tc>
      </w:tr>
      <w:tr>
        <w:tc>
          <w:tcPr>
            <w:tcW w:type="dxa" w:w="4320"/>
          </w:tcPr>
          <w:p>
            <w:r>
              <w:t>2491</w:t>
            </w:r>
          </w:p>
        </w:tc>
        <w:tc>
          <w:tcPr>
            <w:tcW w:type="dxa" w:w="4320"/>
          </w:tcPr>
          <w:p>
            <w:r>
              <w:t>-0.1168</w:t>
            </w:r>
          </w:p>
        </w:tc>
      </w:tr>
      <w:tr>
        <w:tc>
          <w:tcPr>
            <w:tcW w:type="dxa" w:w="4320"/>
          </w:tcPr>
          <w:p>
            <w:r>
              <w:t>2490</w:t>
            </w:r>
          </w:p>
        </w:tc>
        <w:tc>
          <w:tcPr>
            <w:tcW w:type="dxa" w:w="4320"/>
          </w:tcPr>
          <w:p>
            <w:r>
              <w:t>-0.1100</w:t>
            </w:r>
          </w:p>
        </w:tc>
      </w:tr>
      <w:tr>
        <w:tc>
          <w:tcPr>
            <w:tcW w:type="dxa" w:w="4320"/>
          </w:tcPr>
          <w:p>
            <w:r>
              <w:t>2489</w:t>
            </w:r>
          </w:p>
        </w:tc>
        <w:tc>
          <w:tcPr>
            <w:tcW w:type="dxa" w:w="4320"/>
          </w:tcPr>
          <w:p>
            <w:r>
              <w:t>-0.0952</w:t>
            </w:r>
          </w:p>
        </w:tc>
      </w:tr>
      <w:tr>
        <w:tc>
          <w:tcPr>
            <w:tcW w:type="dxa" w:w="4320"/>
          </w:tcPr>
          <w:p>
            <w:r>
              <w:t>2473</w:t>
            </w:r>
          </w:p>
        </w:tc>
        <w:tc>
          <w:tcPr>
            <w:tcW w:type="dxa" w:w="4320"/>
          </w:tcPr>
          <w:p>
            <w:r>
              <w:t>-0.0930</w:t>
            </w:r>
          </w:p>
        </w:tc>
      </w:tr>
      <w:tr>
        <w:tc>
          <w:tcPr>
            <w:tcW w:type="dxa" w:w="4320"/>
          </w:tcPr>
          <w:p>
            <w:r>
              <w:t>2475</w:t>
            </w:r>
          </w:p>
        </w:tc>
        <w:tc>
          <w:tcPr>
            <w:tcW w:type="dxa" w:w="4320"/>
          </w:tcPr>
          <w:p>
            <w:r>
              <w:t>-0.0910</w:t>
            </w:r>
          </w:p>
        </w:tc>
      </w:tr>
      <w:tr>
        <w:tc>
          <w:tcPr>
            <w:tcW w:type="dxa" w:w="4320"/>
          </w:tcPr>
          <w:p>
            <w:r>
              <w:t>2433</w:t>
            </w:r>
          </w:p>
        </w:tc>
        <w:tc>
          <w:tcPr>
            <w:tcW w:type="dxa" w:w="4320"/>
          </w:tcPr>
          <w:p>
            <w:r>
              <w:t>-0.0880</w:t>
            </w:r>
          </w:p>
        </w:tc>
      </w:tr>
      <w:tr>
        <w:tc>
          <w:tcPr>
            <w:tcW w:type="dxa" w:w="4320"/>
          </w:tcPr>
          <w:p>
            <w:r>
              <w:t>2492</w:t>
            </w:r>
          </w:p>
        </w:tc>
        <w:tc>
          <w:tcPr>
            <w:tcW w:type="dxa" w:w="4320"/>
          </w:tcPr>
          <w:p>
            <w:r>
              <w:t>-0.0868</w:t>
            </w:r>
          </w:p>
        </w:tc>
      </w:tr>
      <w:tr>
        <w:tc>
          <w:tcPr>
            <w:tcW w:type="dxa" w:w="4320"/>
          </w:tcPr>
          <w:p>
            <w:r>
              <w:t>2479</w:t>
            </w:r>
          </w:p>
        </w:tc>
        <w:tc>
          <w:tcPr>
            <w:tcW w:type="dxa" w:w="4320"/>
          </w:tcPr>
          <w:p>
            <w:r>
              <w:t>0.0850</w:t>
            </w:r>
          </w:p>
        </w:tc>
      </w:tr>
    </w:tbl>
    <w:p>
      <w:pPr>
        <w:pStyle w:val="Heading3"/>
      </w:pPr>
      <w:r>
        <w:t>PC5: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Wavelength</w:t>
            </w:r>
          </w:p>
        </w:tc>
        <w:tc>
          <w:tcPr>
            <w:tcW w:type="dxa" w:w="4320"/>
          </w:tcPr>
          <w:p>
            <w:r>
              <w:t>Contribution</w:t>
            </w:r>
          </w:p>
        </w:tc>
      </w:tr>
      <w:tr>
        <w:tc>
          <w:tcPr>
            <w:tcW w:type="dxa" w:w="4320"/>
          </w:tcPr>
          <w:p>
            <w:r>
              <w:t>2494</w:t>
            </w:r>
          </w:p>
        </w:tc>
        <w:tc>
          <w:tcPr>
            <w:tcW w:type="dxa" w:w="4320"/>
          </w:tcPr>
          <w:p>
            <w:r>
              <w:t>0.1305</w:t>
            </w:r>
          </w:p>
        </w:tc>
      </w:tr>
      <w:tr>
        <w:tc>
          <w:tcPr>
            <w:tcW w:type="dxa" w:w="4320"/>
          </w:tcPr>
          <w:p>
            <w:r>
              <w:t>2495</w:t>
            </w:r>
          </w:p>
        </w:tc>
        <w:tc>
          <w:tcPr>
            <w:tcW w:type="dxa" w:w="4320"/>
          </w:tcPr>
          <w:p>
            <w:r>
              <w:t>0.1247</w:t>
            </w:r>
          </w:p>
        </w:tc>
      </w:tr>
      <w:tr>
        <w:tc>
          <w:tcPr>
            <w:tcW w:type="dxa" w:w="4320"/>
          </w:tcPr>
          <w:p>
            <w:r>
              <w:t>2455</w:t>
            </w:r>
          </w:p>
        </w:tc>
        <w:tc>
          <w:tcPr>
            <w:tcW w:type="dxa" w:w="4320"/>
          </w:tcPr>
          <w:p>
            <w:r>
              <w:t>0.1175</w:t>
            </w:r>
          </w:p>
        </w:tc>
      </w:tr>
      <w:tr>
        <w:tc>
          <w:tcPr>
            <w:tcW w:type="dxa" w:w="4320"/>
          </w:tcPr>
          <w:p>
            <w:r>
              <w:t>2456</w:t>
            </w:r>
          </w:p>
        </w:tc>
        <w:tc>
          <w:tcPr>
            <w:tcW w:type="dxa" w:w="4320"/>
          </w:tcPr>
          <w:p>
            <w:r>
              <w:t>0.1121</w:t>
            </w:r>
          </w:p>
        </w:tc>
      </w:tr>
      <w:tr>
        <w:tc>
          <w:tcPr>
            <w:tcW w:type="dxa" w:w="4320"/>
          </w:tcPr>
          <w:p>
            <w:r>
              <w:t>2496</w:t>
            </w:r>
          </w:p>
        </w:tc>
        <w:tc>
          <w:tcPr>
            <w:tcW w:type="dxa" w:w="4320"/>
          </w:tcPr>
          <w:p>
            <w:r>
              <w:t>0.1051</w:t>
            </w:r>
          </w:p>
        </w:tc>
      </w:tr>
      <w:tr>
        <w:tc>
          <w:tcPr>
            <w:tcW w:type="dxa" w:w="4320"/>
          </w:tcPr>
          <w:p>
            <w:r>
              <w:t>2489</w:t>
            </w:r>
          </w:p>
        </w:tc>
        <w:tc>
          <w:tcPr>
            <w:tcW w:type="dxa" w:w="4320"/>
          </w:tcPr>
          <w:p>
            <w:r>
              <w:t>-0.1040</w:t>
            </w:r>
          </w:p>
        </w:tc>
      </w:tr>
      <w:tr>
        <w:tc>
          <w:tcPr>
            <w:tcW w:type="dxa" w:w="4320"/>
          </w:tcPr>
          <w:p>
            <w:r>
              <w:t>2454</w:t>
            </w:r>
          </w:p>
        </w:tc>
        <w:tc>
          <w:tcPr>
            <w:tcW w:type="dxa" w:w="4320"/>
          </w:tcPr>
          <w:p>
            <w:r>
              <w:t>0.1039</w:t>
            </w:r>
          </w:p>
        </w:tc>
      </w:tr>
      <w:tr>
        <w:tc>
          <w:tcPr>
            <w:tcW w:type="dxa" w:w="4320"/>
          </w:tcPr>
          <w:p>
            <w:r>
              <w:t>2488</w:t>
            </w:r>
          </w:p>
        </w:tc>
        <w:tc>
          <w:tcPr>
            <w:tcW w:type="dxa" w:w="4320"/>
          </w:tcPr>
          <w:p>
            <w:r>
              <w:t>-0.0999</w:t>
            </w:r>
          </w:p>
        </w:tc>
      </w:tr>
      <w:tr>
        <w:tc>
          <w:tcPr>
            <w:tcW w:type="dxa" w:w="4320"/>
          </w:tcPr>
          <w:p>
            <w:r>
              <w:t>2487</w:t>
            </w:r>
          </w:p>
        </w:tc>
        <w:tc>
          <w:tcPr>
            <w:tcW w:type="dxa" w:w="4320"/>
          </w:tcPr>
          <w:p>
            <w:r>
              <w:t>-0.0949</w:t>
            </w:r>
          </w:p>
        </w:tc>
      </w:tr>
      <w:tr>
        <w:tc>
          <w:tcPr>
            <w:tcW w:type="dxa" w:w="4320"/>
          </w:tcPr>
          <w:p>
            <w:r>
              <w:t>2493</w:t>
            </w:r>
          </w:p>
        </w:tc>
        <w:tc>
          <w:tcPr>
            <w:tcW w:type="dxa" w:w="4320"/>
          </w:tcPr>
          <w:p>
            <w:r>
              <w:t>0.0924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