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252C" w14:textId="286FC17D" w:rsidR="006E57EB" w:rsidRPr="00C17651" w:rsidRDefault="00000000">
      <w:pPr>
        <w:pStyle w:val="Title"/>
        <w:rPr>
          <w:sz w:val="44"/>
          <w:szCs w:val="44"/>
        </w:rPr>
      </w:pPr>
      <w:r w:rsidRPr="00C17651">
        <w:rPr>
          <w:sz w:val="44"/>
          <w:szCs w:val="44"/>
        </w:rPr>
        <w:t>PCA Report: Day-by-Day Analysis</w:t>
      </w:r>
      <w:r w:rsidR="00C17651" w:rsidRPr="00C17651">
        <w:rPr>
          <w:sz w:val="44"/>
          <w:szCs w:val="44"/>
        </w:rPr>
        <w:t xml:space="preserve"> Red Apple</w:t>
      </w:r>
    </w:p>
    <w:p w14:paraId="0F13C9F3" w14:textId="77777777" w:rsidR="006E57EB" w:rsidRDefault="00000000">
      <w:pPr>
        <w:pStyle w:val="Heading1"/>
      </w:pPr>
      <w:r>
        <w:t>Explained Variance Percentages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E57EB" w14:paraId="15BCA33F" w14:textId="77777777">
        <w:tc>
          <w:tcPr>
            <w:tcW w:w="1440" w:type="dxa"/>
          </w:tcPr>
          <w:p w14:paraId="05373544" w14:textId="77777777" w:rsidR="006E57EB" w:rsidRDefault="00000000">
            <w:r>
              <w:t>Day</w:t>
            </w:r>
          </w:p>
        </w:tc>
        <w:tc>
          <w:tcPr>
            <w:tcW w:w="1440" w:type="dxa"/>
          </w:tcPr>
          <w:p w14:paraId="320317D8" w14:textId="77777777" w:rsidR="006E57EB" w:rsidRDefault="00000000">
            <w:r>
              <w:t>PC1</w:t>
            </w:r>
          </w:p>
        </w:tc>
        <w:tc>
          <w:tcPr>
            <w:tcW w:w="1440" w:type="dxa"/>
          </w:tcPr>
          <w:p w14:paraId="3BB67E67" w14:textId="77777777" w:rsidR="006E57EB" w:rsidRDefault="00000000">
            <w:r>
              <w:t>PC2</w:t>
            </w:r>
          </w:p>
        </w:tc>
        <w:tc>
          <w:tcPr>
            <w:tcW w:w="1440" w:type="dxa"/>
          </w:tcPr>
          <w:p w14:paraId="631C1373" w14:textId="77777777" w:rsidR="006E57EB" w:rsidRDefault="00000000">
            <w:r>
              <w:t>PC3</w:t>
            </w:r>
          </w:p>
        </w:tc>
        <w:tc>
          <w:tcPr>
            <w:tcW w:w="1440" w:type="dxa"/>
          </w:tcPr>
          <w:p w14:paraId="47232168" w14:textId="77777777" w:rsidR="006E57EB" w:rsidRDefault="00000000">
            <w:r>
              <w:t>PC4</w:t>
            </w:r>
          </w:p>
        </w:tc>
        <w:tc>
          <w:tcPr>
            <w:tcW w:w="1440" w:type="dxa"/>
          </w:tcPr>
          <w:p w14:paraId="29C56B93" w14:textId="77777777" w:rsidR="006E57EB" w:rsidRDefault="00000000">
            <w:r>
              <w:t>PC5</w:t>
            </w:r>
          </w:p>
        </w:tc>
      </w:tr>
      <w:tr w:rsidR="006E57EB" w14:paraId="30503250" w14:textId="77777777">
        <w:tc>
          <w:tcPr>
            <w:tcW w:w="1440" w:type="dxa"/>
          </w:tcPr>
          <w:p w14:paraId="00CF6E40" w14:textId="77777777" w:rsidR="006E57EB" w:rsidRDefault="00000000">
            <w:r>
              <w:t>Day 1</w:t>
            </w:r>
          </w:p>
        </w:tc>
        <w:tc>
          <w:tcPr>
            <w:tcW w:w="1440" w:type="dxa"/>
          </w:tcPr>
          <w:p w14:paraId="30C52FDE" w14:textId="77777777" w:rsidR="006E57EB" w:rsidRDefault="00000000">
            <w:r>
              <w:t>89.93%</w:t>
            </w:r>
          </w:p>
        </w:tc>
        <w:tc>
          <w:tcPr>
            <w:tcW w:w="1440" w:type="dxa"/>
          </w:tcPr>
          <w:p w14:paraId="17CA2E58" w14:textId="77777777" w:rsidR="006E57EB" w:rsidRDefault="00000000">
            <w:r>
              <w:t>7.99%</w:t>
            </w:r>
          </w:p>
        </w:tc>
        <w:tc>
          <w:tcPr>
            <w:tcW w:w="1440" w:type="dxa"/>
          </w:tcPr>
          <w:p w14:paraId="4260AB04" w14:textId="77777777" w:rsidR="006E57EB" w:rsidRDefault="00000000">
            <w:r>
              <w:t>1.34%</w:t>
            </w:r>
          </w:p>
        </w:tc>
        <w:tc>
          <w:tcPr>
            <w:tcW w:w="1440" w:type="dxa"/>
          </w:tcPr>
          <w:p w14:paraId="118D8DC3" w14:textId="77777777" w:rsidR="006E57EB" w:rsidRDefault="00000000">
            <w:r>
              <w:t>0.56%</w:t>
            </w:r>
          </w:p>
        </w:tc>
        <w:tc>
          <w:tcPr>
            <w:tcW w:w="1440" w:type="dxa"/>
          </w:tcPr>
          <w:p w14:paraId="7E8430C7" w14:textId="77777777" w:rsidR="006E57EB" w:rsidRDefault="00000000">
            <w:r>
              <w:t>0.09%</w:t>
            </w:r>
          </w:p>
        </w:tc>
      </w:tr>
      <w:tr w:rsidR="006E57EB" w14:paraId="5165AB96" w14:textId="77777777">
        <w:tc>
          <w:tcPr>
            <w:tcW w:w="1440" w:type="dxa"/>
          </w:tcPr>
          <w:p w14:paraId="0FA6EFD2" w14:textId="77777777" w:rsidR="006E57EB" w:rsidRDefault="00000000">
            <w:r>
              <w:t>Day 2</w:t>
            </w:r>
          </w:p>
        </w:tc>
        <w:tc>
          <w:tcPr>
            <w:tcW w:w="1440" w:type="dxa"/>
          </w:tcPr>
          <w:p w14:paraId="124B0D14" w14:textId="77777777" w:rsidR="006E57EB" w:rsidRDefault="00000000">
            <w:r>
              <w:t>90.88%</w:t>
            </w:r>
          </w:p>
        </w:tc>
        <w:tc>
          <w:tcPr>
            <w:tcW w:w="1440" w:type="dxa"/>
          </w:tcPr>
          <w:p w14:paraId="64417E2C" w14:textId="77777777" w:rsidR="006E57EB" w:rsidRDefault="00000000">
            <w:r>
              <w:t>5.54%</w:t>
            </w:r>
          </w:p>
        </w:tc>
        <w:tc>
          <w:tcPr>
            <w:tcW w:w="1440" w:type="dxa"/>
          </w:tcPr>
          <w:p w14:paraId="3F9249E2" w14:textId="77777777" w:rsidR="006E57EB" w:rsidRDefault="00000000">
            <w:r>
              <w:t>1.97%</w:t>
            </w:r>
          </w:p>
        </w:tc>
        <w:tc>
          <w:tcPr>
            <w:tcW w:w="1440" w:type="dxa"/>
          </w:tcPr>
          <w:p w14:paraId="6A292C28" w14:textId="77777777" w:rsidR="006E57EB" w:rsidRDefault="00000000">
            <w:r>
              <w:t>1.14%</w:t>
            </w:r>
          </w:p>
        </w:tc>
        <w:tc>
          <w:tcPr>
            <w:tcW w:w="1440" w:type="dxa"/>
          </w:tcPr>
          <w:p w14:paraId="488FD831" w14:textId="77777777" w:rsidR="006E57EB" w:rsidRDefault="00000000">
            <w:r>
              <w:t>0.41%</w:t>
            </w:r>
          </w:p>
        </w:tc>
      </w:tr>
      <w:tr w:rsidR="006E57EB" w14:paraId="1C3843DD" w14:textId="77777777">
        <w:tc>
          <w:tcPr>
            <w:tcW w:w="1440" w:type="dxa"/>
          </w:tcPr>
          <w:p w14:paraId="447486E3" w14:textId="77777777" w:rsidR="006E57EB" w:rsidRDefault="00000000">
            <w:r>
              <w:t>Day 3</w:t>
            </w:r>
          </w:p>
        </w:tc>
        <w:tc>
          <w:tcPr>
            <w:tcW w:w="1440" w:type="dxa"/>
          </w:tcPr>
          <w:p w14:paraId="456793CC" w14:textId="77777777" w:rsidR="006E57EB" w:rsidRDefault="00000000">
            <w:r>
              <w:t>76.54%</w:t>
            </w:r>
          </w:p>
        </w:tc>
        <w:tc>
          <w:tcPr>
            <w:tcW w:w="1440" w:type="dxa"/>
          </w:tcPr>
          <w:p w14:paraId="319DD114" w14:textId="77777777" w:rsidR="006E57EB" w:rsidRDefault="00000000">
            <w:r>
              <w:t>14.55%</w:t>
            </w:r>
          </w:p>
        </w:tc>
        <w:tc>
          <w:tcPr>
            <w:tcW w:w="1440" w:type="dxa"/>
          </w:tcPr>
          <w:p w14:paraId="0E6AA930" w14:textId="77777777" w:rsidR="006E57EB" w:rsidRDefault="00000000">
            <w:r>
              <w:t>4.93%</w:t>
            </w:r>
          </w:p>
        </w:tc>
        <w:tc>
          <w:tcPr>
            <w:tcW w:w="1440" w:type="dxa"/>
          </w:tcPr>
          <w:p w14:paraId="2CE93D67" w14:textId="77777777" w:rsidR="006E57EB" w:rsidRDefault="00000000">
            <w:r>
              <w:t>2.39%</w:t>
            </w:r>
          </w:p>
        </w:tc>
        <w:tc>
          <w:tcPr>
            <w:tcW w:w="1440" w:type="dxa"/>
          </w:tcPr>
          <w:p w14:paraId="0AE55D48" w14:textId="77777777" w:rsidR="006E57EB" w:rsidRDefault="00000000">
            <w:r>
              <w:t>1.37%</w:t>
            </w:r>
          </w:p>
        </w:tc>
      </w:tr>
      <w:tr w:rsidR="006E57EB" w14:paraId="756248D1" w14:textId="77777777">
        <w:tc>
          <w:tcPr>
            <w:tcW w:w="1440" w:type="dxa"/>
          </w:tcPr>
          <w:p w14:paraId="35902B4F" w14:textId="77777777" w:rsidR="006E57EB" w:rsidRDefault="00000000">
            <w:r>
              <w:t>Day 4</w:t>
            </w:r>
          </w:p>
        </w:tc>
        <w:tc>
          <w:tcPr>
            <w:tcW w:w="1440" w:type="dxa"/>
          </w:tcPr>
          <w:p w14:paraId="76DA4E1D" w14:textId="77777777" w:rsidR="006E57EB" w:rsidRDefault="00000000">
            <w:r>
              <w:t>92.55%</w:t>
            </w:r>
          </w:p>
        </w:tc>
        <w:tc>
          <w:tcPr>
            <w:tcW w:w="1440" w:type="dxa"/>
          </w:tcPr>
          <w:p w14:paraId="2FF39543" w14:textId="77777777" w:rsidR="006E57EB" w:rsidRDefault="00000000">
            <w:r>
              <w:t>3.87%</w:t>
            </w:r>
          </w:p>
        </w:tc>
        <w:tc>
          <w:tcPr>
            <w:tcW w:w="1440" w:type="dxa"/>
          </w:tcPr>
          <w:p w14:paraId="2EB20661" w14:textId="77777777" w:rsidR="006E57EB" w:rsidRDefault="00000000">
            <w:r>
              <w:t>1.95%</w:t>
            </w:r>
          </w:p>
        </w:tc>
        <w:tc>
          <w:tcPr>
            <w:tcW w:w="1440" w:type="dxa"/>
          </w:tcPr>
          <w:p w14:paraId="7EAB854F" w14:textId="77777777" w:rsidR="006E57EB" w:rsidRDefault="00000000">
            <w:r>
              <w:t>1.44%</w:t>
            </w:r>
          </w:p>
        </w:tc>
        <w:tc>
          <w:tcPr>
            <w:tcW w:w="1440" w:type="dxa"/>
          </w:tcPr>
          <w:p w14:paraId="1526323F" w14:textId="77777777" w:rsidR="006E57EB" w:rsidRDefault="00000000">
            <w:r>
              <w:t>0.15%</w:t>
            </w:r>
          </w:p>
        </w:tc>
      </w:tr>
      <w:tr w:rsidR="006E57EB" w14:paraId="27065C06" w14:textId="77777777">
        <w:tc>
          <w:tcPr>
            <w:tcW w:w="1440" w:type="dxa"/>
          </w:tcPr>
          <w:p w14:paraId="56906107" w14:textId="77777777" w:rsidR="006E57EB" w:rsidRDefault="00000000">
            <w:r>
              <w:t>Day 5</w:t>
            </w:r>
          </w:p>
        </w:tc>
        <w:tc>
          <w:tcPr>
            <w:tcW w:w="1440" w:type="dxa"/>
          </w:tcPr>
          <w:p w14:paraId="7BE720FB" w14:textId="77777777" w:rsidR="006E57EB" w:rsidRDefault="00000000">
            <w:r>
              <w:t>84.95%</w:t>
            </w:r>
          </w:p>
        </w:tc>
        <w:tc>
          <w:tcPr>
            <w:tcW w:w="1440" w:type="dxa"/>
          </w:tcPr>
          <w:p w14:paraId="6CE93C69" w14:textId="77777777" w:rsidR="006E57EB" w:rsidRDefault="00000000">
            <w:r>
              <w:t>8.22%</w:t>
            </w:r>
          </w:p>
        </w:tc>
        <w:tc>
          <w:tcPr>
            <w:tcW w:w="1440" w:type="dxa"/>
          </w:tcPr>
          <w:p w14:paraId="4ABF7278" w14:textId="77777777" w:rsidR="006E57EB" w:rsidRDefault="00000000">
            <w:r>
              <w:t>4.89%</w:t>
            </w:r>
          </w:p>
        </w:tc>
        <w:tc>
          <w:tcPr>
            <w:tcW w:w="1440" w:type="dxa"/>
          </w:tcPr>
          <w:p w14:paraId="2D9735D8" w14:textId="77777777" w:rsidR="006E57EB" w:rsidRDefault="00000000">
            <w:r>
              <w:t>1.38%</w:t>
            </w:r>
          </w:p>
        </w:tc>
        <w:tc>
          <w:tcPr>
            <w:tcW w:w="1440" w:type="dxa"/>
          </w:tcPr>
          <w:p w14:paraId="1CF9678D" w14:textId="77777777" w:rsidR="006E57EB" w:rsidRDefault="00000000">
            <w:r>
              <w:t>0.33%</w:t>
            </w:r>
          </w:p>
        </w:tc>
      </w:tr>
      <w:tr w:rsidR="006E57EB" w14:paraId="5B59996D" w14:textId="77777777">
        <w:tc>
          <w:tcPr>
            <w:tcW w:w="1440" w:type="dxa"/>
          </w:tcPr>
          <w:p w14:paraId="3A0516D1" w14:textId="77777777" w:rsidR="006E57EB" w:rsidRDefault="00000000">
            <w:r>
              <w:t>Day 6</w:t>
            </w:r>
          </w:p>
        </w:tc>
        <w:tc>
          <w:tcPr>
            <w:tcW w:w="1440" w:type="dxa"/>
          </w:tcPr>
          <w:p w14:paraId="70491216" w14:textId="77777777" w:rsidR="006E57EB" w:rsidRDefault="00000000">
            <w:r>
              <w:t>81.62%</w:t>
            </w:r>
          </w:p>
        </w:tc>
        <w:tc>
          <w:tcPr>
            <w:tcW w:w="1440" w:type="dxa"/>
          </w:tcPr>
          <w:p w14:paraId="3E47BEBE" w14:textId="77777777" w:rsidR="006E57EB" w:rsidRDefault="00000000">
            <w:r>
              <w:t>12.92%</w:t>
            </w:r>
          </w:p>
        </w:tc>
        <w:tc>
          <w:tcPr>
            <w:tcW w:w="1440" w:type="dxa"/>
          </w:tcPr>
          <w:p w14:paraId="616D5677" w14:textId="77777777" w:rsidR="006E57EB" w:rsidRDefault="00000000">
            <w:r>
              <w:t>3.74%</w:t>
            </w:r>
          </w:p>
        </w:tc>
        <w:tc>
          <w:tcPr>
            <w:tcW w:w="1440" w:type="dxa"/>
          </w:tcPr>
          <w:p w14:paraId="3A9AEC19" w14:textId="77777777" w:rsidR="006E57EB" w:rsidRDefault="00000000">
            <w:r>
              <w:t>1.13%</w:t>
            </w:r>
          </w:p>
        </w:tc>
        <w:tc>
          <w:tcPr>
            <w:tcW w:w="1440" w:type="dxa"/>
          </w:tcPr>
          <w:p w14:paraId="64603EE4" w14:textId="77777777" w:rsidR="006E57EB" w:rsidRDefault="00000000">
            <w:r>
              <w:t>0.32%</w:t>
            </w:r>
          </w:p>
        </w:tc>
      </w:tr>
    </w:tbl>
    <w:p w14:paraId="175FDA52" w14:textId="77777777" w:rsidR="006E57EB" w:rsidRDefault="00000000">
      <w:pPr>
        <w:pStyle w:val="Heading1"/>
      </w:pPr>
      <w:r>
        <w:t>Top 10 Wavelengths for Each Principal Component</w:t>
      </w:r>
    </w:p>
    <w:p w14:paraId="53472898" w14:textId="77777777" w:rsidR="006E57EB" w:rsidRDefault="00000000">
      <w:pPr>
        <w:pStyle w:val="Heading2"/>
      </w:pPr>
      <w:r>
        <w:t>Day 1:</w:t>
      </w:r>
    </w:p>
    <w:p w14:paraId="6BED40E2" w14:textId="77777777" w:rsidR="006E57EB" w:rsidRDefault="00000000">
      <w:pPr>
        <w:pStyle w:val="Heading3"/>
      </w:pPr>
      <w:r>
        <w:t>PC1: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5E0B615F" w14:textId="77777777">
        <w:tc>
          <w:tcPr>
            <w:tcW w:w="4320" w:type="dxa"/>
          </w:tcPr>
          <w:p w14:paraId="07DF0D00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130265E3" w14:textId="77777777" w:rsidR="006E57EB" w:rsidRDefault="00000000">
            <w:r>
              <w:t>Contribution</w:t>
            </w:r>
          </w:p>
        </w:tc>
      </w:tr>
      <w:tr w:rsidR="006E57EB" w14:paraId="13E9EBD5" w14:textId="77777777">
        <w:tc>
          <w:tcPr>
            <w:tcW w:w="4320" w:type="dxa"/>
          </w:tcPr>
          <w:p w14:paraId="75A36448" w14:textId="77777777" w:rsidR="006E57EB" w:rsidRDefault="00000000">
            <w:r>
              <w:t>416</w:t>
            </w:r>
          </w:p>
        </w:tc>
        <w:tc>
          <w:tcPr>
            <w:tcW w:w="4320" w:type="dxa"/>
          </w:tcPr>
          <w:p w14:paraId="184B1824" w14:textId="77777777" w:rsidR="006E57EB" w:rsidRDefault="00000000">
            <w:r>
              <w:t>0.0226</w:t>
            </w:r>
          </w:p>
        </w:tc>
      </w:tr>
      <w:tr w:rsidR="006E57EB" w14:paraId="2239482F" w14:textId="77777777">
        <w:tc>
          <w:tcPr>
            <w:tcW w:w="4320" w:type="dxa"/>
          </w:tcPr>
          <w:p w14:paraId="1008FA30" w14:textId="77777777" w:rsidR="006E57EB" w:rsidRDefault="00000000">
            <w:r>
              <w:t>417</w:t>
            </w:r>
          </w:p>
        </w:tc>
        <w:tc>
          <w:tcPr>
            <w:tcW w:w="4320" w:type="dxa"/>
          </w:tcPr>
          <w:p w14:paraId="4372B291" w14:textId="77777777" w:rsidR="006E57EB" w:rsidRDefault="00000000">
            <w:r>
              <w:t>0.0226</w:t>
            </w:r>
          </w:p>
        </w:tc>
      </w:tr>
      <w:tr w:rsidR="006E57EB" w14:paraId="1A62FE56" w14:textId="77777777">
        <w:tc>
          <w:tcPr>
            <w:tcW w:w="4320" w:type="dxa"/>
          </w:tcPr>
          <w:p w14:paraId="0A92EEF2" w14:textId="77777777" w:rsidR="006E57EB" w:rsidRDefault="00000000">
            <w:r>
              <w:t>418</w:t>
            </w:r>
          </w:p>
        </w:tc>
        <w:tc>
          <w:tcPr>
            <w:tcW w:w="4320" w:type="dxa"/>
          </w:tcPr>
          <w:p w14:paraId="41E57269" w14:textId="77777777" w:rsidR="006E57EB" w:rsidRDefault="00000000">
            <w:r>
              <w:t>0.0226</w:t>
            </w:r>
          </w:p>
        </w:tc>
      </w:tr>
      <w:tr w:rsidR="006E57EB" w14:paraId="363E3710" w14:textId="77777777">
        <w:tc>
          <w:tcPr>
            <w:tcW w:w="4320" w:type="dxa"/>
          </w:tcPr>
          <w:p w14:paraId="62C3FB10" w14:textId="77777777" w:rsidR="006E57EB" w:rsidRDefault="00000000">
            <w:r>
              <w:t>419</w:t>
            </w:r>
          </w:p>
        </w:tc>
        <w:tc>
          <w:tcPr>
            <w:tcW w:w="4320" w:type="dxa"/>
          </w:tcPr>
          <w:p w14:paraId="13837C24" w14:textId="77777777" w:rsidR="006E57EB" w:rsidRDefault="00000000">
            <w:r>
              <w:t>0.0226</w:t>
            </w:r>
          </w:p>
        </w:tc>
      </w:tr>
      <w:tr w:rsidR="006E57EB" w14:paraId="699E4474" w14:textId="77777777">
        <w:tc>
          <w:tcPr>
            <w:tcW w:w="4320" w:type="dxa"/>
          </w:tcPr>
          <w:p w14:paraId="0BD32D51" w14:textId="77777777" w:rsidR="006E57EB" w:rsidRDefault="00000000">
            <w:r>
              <w:t>415</w:t>
            </w:r>
          </w:p>
        </w:tc>
        <w:tc>
          <w:tcPr>
            <w:tcW w:w="4320" w:type="dxa"/>
          </w:tcPr>
          <w:p w14:paraId="3F7E415C" w14:textId="77777777" w:rsidR="006E57EB" w:rsidRDefault="00000000">
            <w:r>
              <w:t>0.0226</w:t>
            </w:r>
          </w:p>
        </w:tc>
      </w:tr>
      <w:tr w:rsidR="006E57EB" w14:paraId="5C636056" w14:textId="77777777">
        <w:tc>
          <w:tcPr>
            <w:tcW w:w="4320" w:type="dxa"/>
          </w:tcPr>
          <w:p w14:paraId="77B514C4" w14:textId="77777777" w:rsidR="006E57EB" w:rsidRDefault="00000000">
            <w:r>
              <w:t>412</w:t>
            </w:r>
          </w:p>
        </w:tc>
        <w:tc>
          <w:tcPr>
            <w:tcW w:w="4320" w:type="dxa"/>
          </w:tcPr>
          <w:p w14:paraId="78EAA25A" w14:textId="77777777" w:rsidR="006E57EB" w:rsidRDefault="00000000">
            <w:r>
              <w:t>0.0226</w:t>
            </w:r>
          </w:p>
        </w:tc>
      </w:tr>
      <w:tr w:rsidR="006E57EB" w14:paraId="35698188" w14:textId="77777777">
        <w:tc>
          <w:tcPr>
            <w:tcW w:w="4320" w:type="dxa"/>
          </w:tcPr>
          <w:p w14:paraId="6B73B701" w14:textId="77777777" w:rsidR="006E57EB" w:rsidRDefault="00000000">
            <w:r>
              <w:t>411</w:t>
            </w:r>
          </w:p>
        </w:tc>
        <w:tc>
          <w:tcPr>
            <w:tcW w:w="4320" w:type="dxa"/>
          </w:tcPr>
          <w:p w14:paraId="5140938E" w14:textId="77777777" w:rsidR="006E57EB" w:rsidRDefault="00000000">
            <w:r>
              <w:t>0.0226</w:t>
            </w:r>
          </w:p>
        </w:tc>
      </w:tr>
      <w:tr w:rsidR="006E57EB" w14:paraId="323C3B13" w14:textId="77777777">
        <w:tc>
          <w:tcPr>
            <w:tcW w:w="4320" w:type="dxa"/>
          </w:tcPr>
          <w:p w14:paraId="2B9B1B2B" w14:textId="77777777" w:rsidR="006E57EB" w:rsidRDefault="00000000">
            <w:r>
              <w:t>1732</w:t>
            </w:r>
          </w:p>
        </w:tc>
        <w:tc>
          <w:tcPr>
            <w:tcW w:w="4320" w:type="dxa"/>
          </w:tcPr>
          <w:p w14:paraId="786E1583" w14:textId="77777777" w:rsidR="006E57EB" w:rsidRDefault="00000000">
            <w:r>
              <w:t>0.0226</w:t>
            </w:r>
          </w:p>
        </w:tc>
      </w:tr>
      <w:tr w:rsidR="006E57EB" w14:paraId="2325DCAF" w14:textId="77777777">
        <w:tc>
          <w:tcPr>
            <w:tcW w:w="4320" w:type="dxa"/>
          </w:tcPr>
          <w:p w14:paraId="4BB324BD" w14:textId="77777777" w:rsidR="006E57EB" w:rsidRDefault="00000000">
            <w:r>
              <w:t>1731</w:t>
            </w:r>
          </w:p>
        </w:tc>
        <w:tc>
          <w:tcPr>
            <w:tcW w:w="4320" w:type="dxa"/>
          </w:tcPr>
          <w:p w14:paraId="32954286" w14:textId="77777777" w:rsidR="006E57EB" w:rsidRDefault="00000000">
            <w:r>
              <w:t>0.0226</w:t>
            </w:r>
          </w:p>
        </w:tc>
      </w:tr>
      <w:tr w:rsidR="006E57EB" w14:paraId="7C182E3B" w14:textId="77777777">
        <w:tc>
          <w:tcPr>
            <w:tcW w:w="4320" w:type="dxa"/>
          </w:tcPr>
          <w:p w14:paraId="7E8FDC6B" w14:textId="77777777" w:rsidR="006E57EB" w:rsidRDefault="00000000">
            <w:r>
              <w:t>1729</w:t>
            </w:r>
          </w:p>
        </w:tc>
        <w:tc>
          <w:tcPr>
            <w:tcW w:w="4320" w:type="dxa"/>
          </w:tcPr>
          <w:p w14:paraId="7007F392" w14:textId="77777777" w:rsidR="006E57EB" w:rsidRDefault="00000000">
            <w:r>
              <w:t>0.0226</w:t>
            </w:r>
          </w:p>
        </w:tc>
      </w:tr>
    </w:tbl>
    <w:p w14:paraId="46B299ED" w14:textId="77777777" w:rsidR="006E57EB" w:rsidRDefault="00000000">
      <w:pPr>
        <w:pStyle w:val="Heading3"/>
      </w:pPr>
      <w:r>
        <w:t>PC2: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22D422EE" w14:textId="77777777">
        <w:tc>
          <w:tcPr>
            <w:tcW w:w="4320" w:type="dxa"/>
          </w:tcPr>
          <w:p w14:paraId="4CC7E2C0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2B52CECC" w14:textId="77777777" w:rsidR="006E57EB" w:rsidRDefault="00000000">
            <w:r>
              <w:t>Contribution</w:t>
            </w:r>
          </w:p>
        </w:tc>
      </w:tr>
      <w:tr w:rsidR="006E57EB" w14:paraId="41B7A967" w14:textId="77777777">
        <w:tc>
          <w:tcPr>
            <w:tcW w:w="4320" w:type="dxa"/>
          </w:tcPr>
          <w:p w14:paraId="3F4CCE7E" w14:textId="77777777" w:rsidR="006E57EB" w:rsidRDefault="00000000">
            <w:r>
              <w:t>572</w:t>
            </w:r>
          </w:p>
        </w:tc>
        <w:tc>
          <w:tcPr>
            <w:tcW w:w="4320" w:type="dxa"/>
          </w:tcPr>
          <w:p w14:paraId="009A7CF0" w14:textId="77777777" w:rsidR="006E57EB" w:rsidRDefault="00000000">
            <w:r>
              <w:t>0.0451</w:t>
            </w:r>
          </w:p>
        </w:tc>
      </w:tr>
      <w:tr w:rsidR="006E57EB" w14:paraId="658AF53E" w14:textId="77777777">
        <w:tc>
          <w:tcPr>
            <w:tcW w:w="4320" w:type="dxa"/>
          </w:tcPr>
          <w:p w14:paraId="3DEAA052" w14:textId="77777777" w:rsidR="006E57EB" w:rsidRDefault="00000000">
            <w:r>
              <w:t>571</w:t>
            </w:r>
          </w:p>
        </w:tc>
        <w:tc>
          <w:tcPr>
            <w:tcW w:w="4320" w:type="dxa"/>
          </w:tcPr>
          <w:p w14:paraId="6D154F2A" w14:textId="77777777" w:rsidR="006E57EB" w:rsidRDefault="00000000">
            <w:r>
              <w:t>0.0451</w:t>
            </w:r>
          </w:p>
        </w:tc>
      </w:tr>
      <w:tr w:rsidR="006E57EB" w14:paraId="1647DAF8" w14:textId="77777777">
        <w:tc>
          <w:tcPr>
            <w:tcW w:w="4320" w:type="dxa"/>
          </w:tcPr>
          <w:p w14:paraId="1EEF3673" w14:textId="77777777" w:rsidR="006E57EB" w:rsidRDefault="00000000">
            <w:r>
              <w:t>570</w:t>
            </w:r>
          </w:p>
        </w:tc>
        <w:tc>
          <w:tcPr>
            <w:tcW w:w="4320" w:type="dxa"/>
          </w:tcPr>
          <w:p w14:paraId="5A0894F8" w14:textId="77777777" w:rsidR="006E57EB" w:rsidRDefault="00000000">
            <w:r>
              <w:t>0.0451</w:t>
            </w:r>
          </w:p>
        </w:tc>
      </w:tr>
      <w:tr w:rsidR="006E57EB" w14:paraId="1D7B6EC6" w14:textId="77777777">
        <w:tc>
          <w:tcPr>
            <w:tcW w:w="4320" w:type="dxa"/>
          </w:tcPr>
          <w:p w14:paraId="5DA80CA5" w14:textId="77777777" w:rsidR="006E57EB" w:rsidRDefault="00000000">
            <w:r>
              <w:t>569</w:t>
            </w:r>
          </w:p>
        </w:tc>
        <w:tc>
          <w:tcPr>
            <w:tcW w:w="4320" w:type="dxa"/>
          </w:tcPr>
          <w:p w14:paraId="12FA0AC2" w14:textId="77777777" w:rsidR="006E57EB" w:rsidRDefault="00000000">
            <w:r>
              <w:t>0.0450</w:t>
            </w:r>
          </w:p>
        </w:tc>
      </w:tr>
      <w:tr w:rsidR="006E57EB" w14:paraId="1D0965D2" w14:textId="77777777">
        <w:tc>
          <w:tcPr>
            <w:tcW w:w="4320" w:type="dxa"/>
          </w:tcPr>
          <w:p w14:paraId="2355618C" w14:textId="77777777" w:rsidR="006E57EB" w:rsidRDefault="00000000">
            <w:r>
              <w:t>573</w:t>
            </w:r>
          </w:p>
        </w:tc>
        <w:tc>
          <w:tcPr>
            <w:tcW w:w="4320" w:type="dxa"/>
          </w:tcPr>
          <w:p w14:paraId="1D8BF381" w14:textId="77777777" w:rsidR="006E57EB" w:rsidRDefault="00000000">
            <w:r>
              <w:t>0.0450</w:t>
            </w:r>
          </w:p>
        </w:tc>
      </w:tr>
      <w:tr w:rsidR="006E57EB" w14:paraId="037ABD22" w14:textId="77777777">
        <w:tc>
          <w:tcPr>
            <w:tcW w:w="4320" w:type="dxa"/>
          </w:tcPr>
          <w:p w14:paraId="0C93E77C" w14:textId="77777777" w:rsidR="006E57EB" w:rsidRDefault="00000000">
            <w:r>
              <w:t>568</w:t>
            </w:r>
          </w:p>
        </w:tc>
        <w:tc>
          <w:tcPr>
            <w:tcW w:w="4320" w:type="dxa"/>
          </w:tcPr>
          <w:p w14:paraId="21242A62" w14:textId="77777777" w:rsidR="006E57EB" w:rsidRDefault="00000000">
            <w:r>
              <w:t>0.0449</w:t>
            </w:r>
          </w:p>
        </w:tc>
      </w:tr>
      <w:tr w:rsidR="006E57EB" w14:paraId="5AB6A614" w14:textId="77777777">
        <w:tc>
          <w:tcPr>
            <w:tcW w:w="4320" w:type="dxa"/>
          </w:tcPr>
          <w:p w14:paraId="16B6786D" w14:textId="77777777" w:rsidR="006E57EB" w:rsidRDefault="00000000">
            <w:r>
              <w:t>574</w:t>
            </w:r>
          </w:p>
        </w:tc>
        <w:tc>
          <w:tcPr>
            <w:tcW w:w="4320" w:type="dxa"/>
          </w:tcPr>
          <w:p w14:paraId="7136B47A" w14:textId="77777777" w:rsidR="006E57EB" w:rsidRDefault="00000000">
            <w:r>
              <w:t>0.0449</w:t>
            </w:r>
          </w:p>
        </w:tc>
      </w:tr>
      <w:tr w:rsidR="006E57EB" w14:paraId="1F9CC2AC" w14:textId="77777777">
        <w:tc>
          <w:tcPr>
            <w:tcW w:w="4320" w:type="dxa"/>
          </w:tcPr>
          <w:p w14:paraId="2C0E2D8D" w14:textId="77777777" w:rsidR="006E57EB" w:rsidRDefault="00000000">
            <w:r>
              <w:t>575</w:t>
            </w:r>
          </w:p>
        </w:tc>
        <w:tc>
          <w:tcPr>
            <w:tcW w:w="4320" w:type="dxa"/>
          </w:tcPr>
          <w:p w14:paraId="36F63D5C" w14:textId="77777777" w:rsidR="006E57EB" w:rsidRDefault="00000000">
            <w:r>
              <w:t>0.0448</w:t>
            </w:r>
          </w:p>
        </w:tc>
      </w:tr>
      <w:tr w:rsidR="006E57EB" w14:paraId="4CE276F4" w14:textId="77777777">
        <w:tc>
          <w:tcPr>
            <w:tcW w:w="4320" w:type="dxa"/>
          </w:tcPr>
          <w:p w14:paraId="5BE50890" w14:textId="77777777" w:rsidR="006E57EB" w:rsidRDefault="00000000">
            <w:r>
              <w:t>567</w:t>
            </w:r>
          </w:p>
        </w:tc>
        <w:tc>
          <w:tcPr>
            <w:tcW w:w="4320" w:type="dxa"/>
          </w:tcPr>
          <w:p w14:paraId="7C867279" w14:textId="77777777" w:rsidR="006E57EB" w:rsidRDefault="00000000">
            <w:r>
              <w:t>0.0448</w:t>
            </w:r>
          </w:p>
        </w:tc>
      </w:tr>
      <w:tr w:rsidR="006E57EB" w14:paraId="20885705" w14:textId="77777777">
        <w:tc>
          <w:tcPr>
            <w:tcW w:w="4320" w:type="dxa"/>
          </w:tcPr>
          <w:p w14:paraId="26FA572B" w14:textId="77777777" w:rsidR="006E57EB" w:rsidRDefault="00000000">
            <w:r>
              <w:t>576</w:t>
            </w:r>
          </w:p>
        </w:tc>
        <w:tc>
          <w:tcPr>
            <w:tcW w:w="4320" w:type="dxa"/>
          </w:tcPr>
          <w:p w14:paraId="6CEECF01" w14:textId="77777777" w:rsidR="006E57EB" w:rsidRDefault="00000000">
            <w:r>
              <w:t>0.0447</w:t>
            </w:r>
          </w:p>
        </w:tc>
      </w:tr>
    </w:tbl>
    <w:p w14:paraId="297F25D2" w14:textId="77777777" w:rsidR="006E57EB" w:rsidRDefault="00000000">
      <w:pPr>
        <w:pStyle w:val="Heading3"/>
      </w:pPr>
      <w:r>
        <w:t>PC3: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403E7ABC" w14:textId="77777777">
        <w:tc>
          <w:tcPr>
            <w:tcW w:w="4320" w:type="dxa"/>
          </w:tcPr>
          <w:p w14:paraId="0DDABC50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1B77066E" w14:textId="77777777" w:rsidR="006E57EB" w:rsidRDefault="00000000">
            <w:r>
              <w:t>Contribution</w:t>
            </w:r>
          </w:p>
        </w:tc>
      </w:tr>
      <w:tr w:rsidR="006E57EB" w14:paraId="1D430E12" w14:textId="77777777">
        <w:tc>
          <w:tcPr>
            <w:tcW w:w="4320" w:type="dxa"/>
          </w:tcPr>
          <w:p w14:paraId="37F750CB" w14:textId="77777777" w:rsidR="006E57EB" w:rsidRDefault="00000000">
            <w:r>
              <w:t>620</w:t>
            </w:r>
          </w:p>
        </w:tc>
        <w:tc>
          <w:tcPr>
            <w:tcW w:w="4320" w:type="dxa"/>
          </w:tcPr>
          <w:p w14:paraId="25E35510" w14:textId="77777777" w:rsidR="006E57EB" w:rsidRDefault="00000000">
            <w:r>
              <w:t>0.1131</w:t>
            </w:r>
          </w:p>
        </w:tc>
      </w:tr>
      <w:tr w:rsidR="006E57EB" w14:paraId="65B6A493" w14:textId="77777777">
        <w:tc>
          <w:tcPr>
            <w:tcW w:w="4320" w:type="dxa"/>
          </w:tcPr>
          <w:p w14:paraId="307F986A" w14:textId="77777777" w:rsidR="006E57EB" w:rsidRDefault="00000000">
            <w:r>
              <w:lastRenderedPageBreak/>
              <w:t>619</w:t>
            </w:r>
          </w:p>
        </w:tc>
        <w:tc>
          <w:tcPr>
            <w:tcW w:w="4320" w:type="dxa"/>
          </w:tcPr>
          <w:p w14:paraId="2A06E61D" w14:textId="77777777" w:rsidR="006E57EB" w:rsidRDefault="00000000">
            <w:r>
              <w:t>0.1129</w:t>
            </w:r>
          </w:p>
        </w:tc>
      </w:tr>
      <w:tr w:rsidR="006E57EB" w14:paraId="6091C23F" w14:textId="77777777">
        <w:tc>
          <w:tcPr>
            <w:tcW w:w="4320" w:type="dxa"/>
          </w:tcPr>
          <w:p w14:paraId="2AD48487" w14:textId="77777777" w:rsidR="006E57EB" w:rsidRDefault="00000000">
            <w:r>
              <w:t>618</w:t>
            </w:r>
          </w:p>
        </w:tc>
        <w:tc>
          <w:tcPr>
            <w:tcW w:w="4320" w:type="dxa"/>
          </w:tcPr>
          <w:p w14:paraId="35ED02D0" w14:textId="77777777" w:rsidR="006E57EB" w:rsidRDefault="00000000">
            <w:r>
              <w:t>0.1127</w:t>
            </w:r>
          </w:p>
        </w:tc>
      </w:tr>
      <w:tr w:rsidR="006E57EB" w14:paraId="29C75852" w14:textId="77777777">
        <w:tc>
          <w:tcPr>
            <w:tcW w:w="4320" w:type="dxa"/>
          </w:tcPr>
          <w:p w14:paraId="52D5DF2D" w14:textId="77777777" w:rsidR="006E57EB" w:rsidRDefault="00000000">
            <w:r>
              <w:t>617</w:t>
            </w:r>
          </w:p>
        </w:tc>
        <w:tc>
          <w:tcPr>
            <w:tcW w:w="4320" w:type="dxa"/>
          </w:tcPr>
          <w:p w14:paraId="71DF9796" w14:textId="77777777" w:rsidR="006E57EB" w:rsidRDefault="00000000">
            <w:r>
              <w:t>0.1127</w:t>
            </w:r>
          </w:p>
        </w:tc>
      </w:tr>
      <w:tr w:rsidR="006E57EB" w14:paraId="2BB6C2F5" w14:textId="77777777">
        <w:tc>
          <w:tcPr>
            <w:tcW w:w="4320" w:type="dxa"/>
          </w:tcPr>
          <w:p w14:paraId="5F93FAF5" w14:textId="77777777" w:rsidR="006E57EB" w:rsidRDefault="00000000">
            <w:r>
              <w:t>616</w:t>
            </w:r>
          </w:p>
        </w:tc>
        <w:tc>
          <w:tcPr>
            <w:tcW w:w="4320" w:type="dxa"/>
          </w:tcPr>
          <w:p w14:paraId="4B0F798C" w14:textId="77777777" w:rsidR="006E57EB" w:rsidRDefault="00000000">
            <w:r>
              <w:t>0.1126</w:t>
            </w:r>
          </w:p>
        </w:tc>
      </w:tr>
      <w:tr w:rsidR="006E57EB" w14:paraId="7807D1D8" w14:textId="77777777">
        <w:tc>
          <w:tcPr>
            <w:tcW w:w="4320" w:type="dxa"/>
          </w:tcPr>
          <w:p w14:paraId="1D61F557" w14:textId="77777777" w:rsidR="006E57EB" w:rsidRDefault="00000000">
            <w:r>
              <w:t>621</w:t>
            </w:r>
          </w:p>
        </w:tc>
        <w:tc>
          <w:tcPr>
            <w:tcW w:w="4320" w:type="dxa"/>
          </w:tcPr>
          <w:p w14:paraId="520DD742" w14:textId="77777777" w:rsidR="006E57EB" w:rsidRDefault="00000000">
            <w:r>
              <w:t>0.1125</w:t>
            </w:r>
          </w:p>
        </w:tc>
      </w:tr>
      <w:tr w:rsidR="006E57EB" w14:paraId="1D447CB3" w14:textId="77777777">
        <w:tc>
          <w:tcPr>
            <w:tcW w:w="4320" w:type="dxa"/>
          </w:tcPr>
          <w:p w14:paraId="5F0A47A0" w14:textId="77777777" w:rsidR="006E57EB" w:rsidRDefault="00000000">
            <w:r>
              <w:t>615</w:t>
            </w:r>
          </w:p>
        </w:tc>
        <w:tc>
          <w:tcPr>
            <w:tcW w:w="4320" w:type="dxa"/>
          </w:tcPr>
          <w:p w14:paraId="286A9E37" w14:textId="77777777" w:rsidR="006E57EB" w:rsidRDefault="00000000">
            <w:r>
              <w:t>0.1124</w:t>
            </w:r>
          </w:p>
        </w:tc>
      </w:tr>
      <w:tr w:rsidR="006E57EB" w14:paraId="456D0DA9" w14:textId="77777777">
        <w:tc>
          <w:tcPr>
            <w:tcW w:w="4320" w:type="dxa"/>
          </w:tcPr>
          <w:p w14:paraId="677094E6" w14:textId="77777777" w:rsidR="006E57EB" w:rsidRDefault="00000000">
            <w:r>
              <w:t>614</w:t>
            </w:r>
          </w:p>
        </w:tc>
        <w:tc>
          <w:tcPr>
            <w:tcW w:w="4320" w:type="dxa"/>
          </w:tcPr>
          <w:p w14:paraId="650D2C65" w14:textId="77777777" w:rsidR="006E57EB" w:rsidRDefault="00000000">
            <w:r>
              <w:t>0.1123</w:t>
            </w:r>
          </w:p>
        </w:tc>
      </w:tr>
      <w:tr w:rsidR="006E57EB" w14:paraId="2DA0AF70" w14:textId="77777777">
        <w:tc>
          <w:tcPr>
            <w:tcW w:w="4320" w:type="dxa"/>
          </w:tcPr>
          <w:p w14:paraId="03B1E69D" w14:textId="77777777" w:rsidR="006E57EB" w:rsidRDefault="00000000">
            <w:r>
              <w:t>613</w:t>
            </w:r>
          </w:p>
        </w:tc>
        <w:tc>
          <w:tcPr>
            <w:tcW w:w="4320" w:type="dxa"/>
          </w:tcPr>
          <w:p w14:paraId="5AE8BCD2" w14:textId="77777777" w:rsidR="006E57EB" w:rsidRDefault="00000000">
            <w:r>
              <w:t>0.1118</w:t>
            </w:r>
          </w:p>
        </w:tc>
      </w:tr>
      <w:tr w:rsidR="006E57EB" w14:paraId="10E97916" w14:textId="77777777">
        <w:tc>
          <w:tcPr>
            <w:tcW w:w="4320" w:type="dxa"/>
          </w:tcPr>
          <w:p w14:paraId="08772BCA" w14:textId="77777777" w:rsidR="006E57EB" w:rsidRDefault="00000000">
            <w:r>
              <w:t>612</w:t>
            </w:r>
          </w:p>
        </w:tc>
        <w:tc>
          <w:tcPr>
            <w:tcW w:w="4320" w:type="dxa"/>
          </w:tcPr>
          <w:p w14:paraId="5ED79E87" w14:textId="77777777" w:rsidR="006E57EB" w:rsidRDefault="00000000">
            <w:r>
              <w:t>0.1114</w:t>
            </w:r>
          </w:p>
        </w:tc>
      </w:tr>
    </w:tbl>
    <w:p w14:paraId="67D704E0" w14:textId="77777777" w:rsidR="006E57EB" w:rsidRDefault="00000000">
      <w:pPr>
        <w:pStyle w:val="Heading3"/>
      </w:pPr>
      <w:r>
        <w:t>PC4: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3D8E5E5A" w14:textId="77777777">
        <w:tc>
          <w:tcPr>
            <w:tcW w:w="4320" w:type="dxa"/>
          </w:tcPr>
          <w:p w14:paraId="3EE2F4F2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23DBAD26" w14:textId="77777777" w:rsidR="006E57EB" w:rsidRDefault="00000000">
            <w:r>
              <w:t>Contribution</w:t>
            </w:r>
          </w:p>
        </w:tc>
      </w:tr>
      <w:tr w:rsidR="006E57EB" w14:paraId="638AC9CA" w14:textId="77777777">
        <w:tc>
          <w:tcPr>
            <w:tcW w:w="4320" w:type="dxa"/>
          </w:tcPr>
          <w:p w14:paraId="19C66A7B" w14:textId="77777777" w:rsidR="006E57EB" w:rsidRDefault="00000000">
            <w:r>
              <w:t>2507</w:t>
            </w:r>
          </w:p>
        </w:tc>
        <w:tc>
          <w:tcPr>
            <w:tcW w:w="4320" w:type="dxa"/>
          </w:tcPr>
          <w:p w14:paraId="6BEFA49B" w14:textId="77777777" w:rsidR="006E57EB" w:rsidRDefault="00000000">
            <w:r>
              <w:t>0.1200</w:t>
            </w:r>
          </w:p>
        </w:tc>
      </w:tr>
      <w:tr w:rsidR="006E57EB" w14:paraId="436ADF62" w14:textId="77777777">
        <w:tc>
          <w:tcPr>
            <w:tcW w:w="4320" w:type="dxa"/>
          </w:tcPr>
          <w:p w14:paraId="5E6C3168" w14:textId="77777777" w:rsidR="006E57EB" w:rsidRDefault="00000000">
            <w:r>
              <w:t>2506</w:t>
            </w:r>
          </w:p>
        </w:tc>
        <w:tc>
          <w:tcPr>
            <w:tcW w:w="4320" w:type="dxa"/>
          </w:tcPr>
          <w:p w14:paraId="77B0599D" w14:textId="77777777" w:rsidR="006E57EB" w:rsidRDefault="00000000">
            <w:r>
              <w:t>0.0945</w:t>
            </w:r>
          </w:p>
        </w:tc>
      </w:tr>
      <w:tr w:rsidR="006E57EB" w14:paraId="7E65C332" w14:textId="77777777">
        <w:tc>
          <w:tcPr>
            <w:tcW w:w="4320" w:type="dxa"/>
          </w:tcPr>
          <w:p w14:paraId="76089C79" w14:textId="77777777" w:rsidR="006E57EB" w:rsidRDefault="00000000">
            <w:r>
              <w:t>2467</w:t>
            </w:r>
          </w:p>
        </w:tc>
        <w:tc>
          <w:tcPr>
            <w:tcW w:w="4320" w:type="dxa"/>
          </w:tcPr>
          <w:p w14:paraId="4367C10C" w14:textId="77777777" w:rsidR="006E57EB" w:rsidRDefault="00000000">
            <w:r>
              <w:t>0.0792</w:t>
            </w:r>
          </w:p>
        </w:tc>
      </w:tr>
      <w:tr w:rsidR="006E57EB" w14:paraId="15B8A357" w14:textId="77777777">
        <w:tc>
          <w:tcPr>
            <w:tcW w:w="4320" w:type="dxa"/>
          </w:tcPr>
          <w:p w14:paraId="20FE4D34" w14:textId="77777777" w:rsidR="006E57EB" w:rsidRDefault="00000000">
            <w:r>
              <w:t>2468</w:t>
            </w:r>
          </w:p>
        </w:tc>
        <w:tc>
          <w:tcPr>
            <w:tcW w:w="4320" w:type="dxa"/>
          </w:tcPr>
          <w:p w14:paraId="56E47711" w14:textId="77777777" w:rsidR="006E57EB" w:rsidRDefault="00000000">
            <w:r>
              <w:t>0.0739</w:t>
            </w:r>
          </w:p>
        </w:tc>
      </w:tr>
      <w:tr w:rsidR="006E57EB" w14:paraId="4D1D36F7" w14:textId="77777777">
        <w:tc>
          <w:tcPr>
            <w:tcW w:w="4320" w:type="dxa"/>
          </w:tcPr>
          <w:p w14:paraId="675F041D" w14:textId="77777777" w:rsidR="006E57EB" w:rsidRDefault="00000000">
            <w:r>
              <w:t>2485</w:t>
            </w:r>
          </w:p>
        </w:tc>
        <w:tc>
          <w:tcPr>
            <w:tcW w:w="4320" w:type="dxa"/>
          </w:tcPr>
          <w:p w14:paraId="432DBFA0" w14:textId="77777777" w:rsidR="006E57EB" w:rsidRDefault="00000000">
            <w:r>
              <w:t>0.0709</w:t>
            </w:r>
          </w:p>
        </w:tc>
      </w:tr>
      <w:tr w:rsidR="006E57EB" w14:paraId="0C454681" w14:textId="77777777">
        <w:tc>
          <w:tcPr>
            <w:tcW w:w="4320" w:type="dxa"/>
          </w:tcPr>
          <w:p w14:paraId="74D27366" w14:textId="77777777" w:rsidR="006E57EB" w:rsidRDefault="00000000">
            <w:r>
              <w:t>2484</w:t>
            </w:r>
          </w:p>
        </w:tc>
        <w:tc>
          <w:tcPr>
            <w:tcW w:w="4320" w:type="dxa"/>
          </w:tcPr>
          <w:p w14:paraId="48A20FCF" w14:textId="77777777" w:rsidR="006E57EB" w:rsidRDefault="00000000">
            <w:r>
              <w:t>0.0697</w:t>
            </w:r>
          </w:p>
        </w:tc>
      </w:tr>
      <w:tr w:rsidR="006E57EB" w14:paraId="55F56692" w14:textId="77777777">
        <w:tc>
          <w:tcPr>
            <w:tcW w:w="4320" w:type="dxa"/>
          </w:tcPr>
          <w:p w14:paraId="58AE6F38" w14:textId="77777777" w:rsidR="006E57EB" w:rsidRDefault="00000000">
            <w:r>
              <w:t>2473</w:t>
            </w:r>
          </w:p>
        </w:tc>
        <w:tc>
          <w:tcPr>
            <w:tcW w:w="4320" w:type="dxa"/>
          </w:tcPr>
          <w:p w14:paraId="36EDA590" w14:textId="77777777" w:rsidR="006E57EB" w:rsidRDefault="00000000">
            <w:r>
              <w:t>0.0694</w:t>
            </w:r>
          </w:p>
        </w:tc>
      </w:tr>
      <w:tr w:rsidR="006E57EB" w14:paraId="3DF69370" w14:textId="77777777">
        <w:tc>
          <w:tcPr>
            <w:tcW w:w="4320" w:type="dxa"/>
          </w:tcPr>
          <w:p w14:paraId="426CC009" w14:textId="77777777" w:rsidR="006E57EB" w:rsidRDefault="00000000">
            <w:r>
              <w:t>2489</w:t>
            </w:r>
          </w:p>
        </w:tc>
        <w:tc>
          <w:tcPr>
            <w:tcW w:w="4320" w:type="dxa"/>
          </w:tcPr>
          <w:p w14:paraId="611000AB" w14:textId="77777777" w:rsidR="006E57EB" w:rsidRDefault="00000000">
            <w:r>
              <w:t>0.0686</w:t>
            </w:r>
          </w:p>
        </w:tc>
      </w:tr>
      <w:tr w:rsidR="006E57EB" w14:paraId="0A625259" w14:textId="77777777">
        <w:tc>
          <w:tcPr>
            <w:tcW w:w="4320" w:type="dxa"/>
          </w:tcPr>
          <w:p w14:paraId="3782F812" w14:textId="77777777" w:rsidR="006E57EB" w:rsidRDefault="00000000">
            <w:r>
              <w:t>2486</w:t>
            </w:r>
          </w:p>
        </w:tc>
        <w:tc>
          <w:tcPr>
            <w:tcW w:w="4320" w:type="dxa"/>
          </w:tcPr>
          <w:p w14:paraId="36738FD9" w14:textId="77777777" w:rsidR="006E57EB" w:rsidRDefault="00000000">
            <w:r>
              <w:t>0.0681</w:t>
            </w:r>
          </w:p>
        </w:tc>
      </w:tr>
      <w:tr w:rsidR="006E57EB" w14:paraId="585A05EF" w14:textId="77777777">
        <w:tc>
          <w:tcPr>
            <w:tcW w:w="4320" w:type="dxa"/>
          </w:tcPr>
          <w:p w14:paraId="78FDE3FD" w14:textId="77777777" w:rsidR="006E57EB" w:rsidRDefault="00000000">
            <w:r>
              <w:t>2469</w:t>
            </w:r>
          </w:p>
        </w:tc>
        <w:tc>
          <w:tcPr>
            <w:tcW w:w="4320" w:type="dxa"/>
          </w:tcPr>
          <w:p w14:paraId="3F2061F0" w14:textId="77777777" w:rsidR="006E57EB" w:rsidRDefault="00000000">
            <w:r>
              <w:t>0.0678</w:t>
            </w:r>
          </w:p>
        </w:tc>
      </w:tr>
    </w:tbl>
    <w:p w14:paraId="10A2822F" w14:textId="77777777" w:rsidR="006E57EB" w:rsidRDefault="00000000">
      <w:pPr>
        <w:pStyle w:val="Heading3"/>
      </w:pPr>
      <w:r>
        <w:t>PC5: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1E03B790" w14:textId="77777777">
        <w:tc>
          <w:tcPr>
            <w:tcW w:w="4320" w:type="dxa"/>
          </w:tcPr>
          <w:p w14:paraId="45690F2E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6A7823D6" w14:textId="77777777" w:rsidR="006E57EB" w:rsidRDefault="00000000">
            <w:r>
              <w:t>Contribution</w:t>
            </w:r>
          </w:p>
        </w:tc>
      </w:tr>
      <w:tr w:rsidR="006E57EB" w14:paraId="5B8A8949" w14:textId="77777777">
        <w:tc>
          <w:tcPr>
            <w:tcW w:w="4320" w:type="dxa"/>
          </w:tcPr>
          <w:p w14:paraId="0FA5DB98" w14:textId="77777777" w:rsidR="006E57EB" w:rsidRDefault="00000000">
            <w:r>
              <w:t>2498</w:t>
            </w:r>
          </w:p>
        </w:tc>
        <w:tc>
          <w:tcPr>
            <w:tcW w:w="4320" w:type="dxa"/>
          </w:tcPr>
          <w:p w14:paraId="68E6063F" w14:textId="77777777" w:rsidR="006E57EB" w:rsidRDefault="00000000">
            <w:r>
              <w:t>0.0966</w:t>
            </w:r>
          </w:p>
        </w:tc>
      </w:tr>
      <w:tr w:rsidR="006E57EB" w14:paraId="60622431" w14:textId="77777777">
        <w:tc>
          <w:tcPr>
            <w:tcW w:w="4320" w:type="dxa"/>
          </w:tcPr>
          <w:p w14:paraId="6CC18CA9" w14:textId="77777777" w:rsidR="006E57EB" w:rsidRDefault="00000000">
            <w:r>
              <w:t>2499</w:t>
            </w:r>
          </w:p>
        </w:tc>
        <w:tc>
          <w:tcPr>
            <w:tcW w:w="4320" w:type="dxa"/>
          </w:tcPr>
          <w:p w14:paraId="583E12C0" w14:textId="77777777" w:rsidR="006E57EB" w:rsidRDefault="00000000">
            <w:r>
              <w:t>0.0778</w:t>
            </w:r>
          </w:p>
        </w:tc>
      </w:tr>
      <w:tr w:rsidR="006E57EB" w14:paraId="569474F3" w14:textId="77777777">
        <w:tc>
          <w:tcPr>
            <w:tcW w:w="4320" w:type="dxa"/>
          </w:tcPr>
          <w:p w14:paraId="301360D7" w14:textId="77777777" w:rsidR="006E57EB" w:rsidRDefault="00000000">
            <w:r>
              <w:t>624</w:t>
            </w:r>
          </w:p>
        </w:tc>
        <w:tc>
          <w:tcPr>
            <w:tcW w:w="4320" w:type="dxa"/>
          </w:tcPr>
          <w:p w14:paraId="7276E74D" w14:textId="77777777" w:rsidR="006E57EB" w:rsidRDefault="00000000">
            <w:r>
              <w:t>-0.0710</w:t>
            </w:r>
          </w:p>
        </w:tc>
      </w:tr>
      <w:tr w:rsidR="006E57EB" w14:paraId="28D0BCDF" w14:textId="77777777">
        <w:tc>
          <w:tcPr>
            <w:tcW w:w="4320" w:type="dxa"/>
          </w:tcPr>
          <w:p w14:paraId="18577169" w14:textId="77777777" w:rsidR="006E57EB" w:rsidRDefault="00000000">
            <w:r>
              <w:t>623</w:t>
            </w:r>
          </w:p>
        </w:tc>
        <w:tc>
          <w:tcPr>
            <w:tcW w:w="4320" w:type="dxa"/>
          </w:tcPr>
          <w:p w14:paraId="6DA68888" w14:textId="77777777" w:rsidR="006E57EB" w:rsidRDefault="00000000">
            <w:r>
              <w:t>-0.0708</w:t>
            </w:r>
          </w:p>
        </w:tc>
      </w:tr>
      <w:tr w:rsidR="006E57EB" w14:paraId="78F03310" w14:textId="77777777">
        <w:tc>
          <w:tcPr>
            <w:tcW w:w="4320" w:type="dxa"/>
          </w:tcPr>
          <w:p w14:paraId="6AEA8D67" w14:textId="77777777" w:rsidR="006E57EB" w:rsidRDefault="00000000">
            <w:r>
              <w:t>625</w:t>
            </w:r>
          </w:p>
        </w:tc>
        <w:tc>
          <w:tcPr>
            <w:tcW w:w="4320" w:type="dxa"/>
          </w:tcPr>
          <w:p w14:paraId="433F92D1" w14:textId="77777777" w:rsidR="006E57EB" w:rsidRDefault="00000000">
            <w:r>
              <w:t>-0.0700</w:t>
            </w:r>
          </w:p>
        </w:tc>
      </w:tr>
      <w:tr w:rsidR="006E57EB" w14:paraId="66B5E0DE" w14:textId="77777777">
        <w:tc>
          <w:tcPr>
            <w:tcW w:w="4320" w:type="dxa"/>
          </w:tcPr>
          <w:p w14:paraId="31E3F688" w14:textId="77777777" w:rsidR="006E57EB" w:rsidRDefault="00000000">
            <w:r>
              <w:t>622</w:t>
            </w:r>
          </w:p>
        </w:tc>
        <w:tc>
          <w:tcPr>
            <w:tcW w:w="4320" w:type="dxa"/>
          </w:tcPr>
          <w:p w14:paraId="117593DB" w14:textId="77777777" w:rsidR="006E57EB" w:rsidRDefault="00000000">
            <w:r>
              <w:t>-0.0695</w:t>
            </w:r>
          </w:p>
        </w:tc>
      </w:tr>
      <w:tr w:rsidR="006E57EB" w14:paraId="04223191" w14:textId="77777777">
        <w:tc>
          <w:tcPr>
            <w:tcW w:w="4320" w:type="dxa"/>
          </w:tcPr>
          <w:p w14:paraId="6A809A35" w14:textId="77777777" w:rsidR="006E57EB" w:rsidRDefault="00000000">
            <w:r>
              <w:t>621</w:t>
            </w:r>
          </w:p>
        </w:tc>
        <w:tc>
          <w:tcPr>
            <w:tcW w:w="4320" w:type="dxa"/>
          </w:tcPr>
          <w:p w14:paraId="62A8E33B" w14:textId="77777777" w:rsidR="006E57EB" w:rsidRDefault="00000000">
            <w:r>
              <w:t>-0.0674</w:t>
            </w:r>
          </w:p>
        </w:tc>
      </w:tr>
      <w:tr w:rsidR="006E57EB" w14:paraId="2CF78E1D" w14:textId="77777777">
        <w:tc>
          <w:tcPr>
            <w:tcW w:w="4320" w:type="dxa"/>
          </w:tcPr>
          <w:p w14:paraId="2ED44711" w14:textId="77777777" w:rsidR="006E57EB" w:rsidRDefault="00000000">
            <w:r>
              <w:t>616</w:t>
            </w:r>
          </w:p>
        </w:tc>
        <w:tc>
          <w:tcPr>
            <w:tcW w:w="4320" w:type="dxa"/>
          </w:tcPr>
          <w:p w14:paraId="20B72447" w14:textId="77777777" w:rsidR="006E57EB" w:rsidRDefault="00000000">
            <w:r>
              <w:t>-0.0674</w:t>
            </w:r>
          </w:p>
        </w:tc>
      </w:tr>
      <w:tr w:rsidR="006E57EB" w14:paraId="264CEA3C" w14:textId="77777777">
        <w:tc>
          <w:tcPr>
            <w:tcW w:w="4320" w:type="dxa"/>
          </w:tcPr>
          <w:p w14:paraId="3013AB9A" w14:textId="77777777" w:rsidR="006E57EB" w:rsidRDefault="00000000">
            <w:r>
              <w:t>617</w:t>
            </w:r>
          </w:p>
        </w:tc>
        <w:tc>
          <w:tcPr>
            <w:tcW w:w="4320" w:type="dxa"/>
          </w:tcPr>
          <w:p w14:paraId="7DAB0E34" w14:textId="77777777" w:rsidR="006E57EB" w:rsidRDefault="00000000">
            <w:r>
              <w:t>-0.0674</w:t>
            </w:r>
          </w:p>
        </w:tc>
      </w:tr>
      <w:tr w:rsidR="006E57EB" w14:paraId="4CF503B2" w14:textId="77777777">
        <w:tc>
          <w:tcPr>
            <w:tcW w:w="4320" w:type="dxa"/>
          </w:tcPr>
          <w:p w14:paraId="6FC2D7AF" w14:textId="77777777" w:rsidR="006E57EB" w:rsidRDefault="00000000">
            <w:r>
              <w:t>619</w:t>
            </w:r>
          </w:p>
        </w:tc>
        <w:tc>
          <w:tcPr>
            <w:tcW w:w="4320" w:type="dxa"/>
          </w:tcPr>
          <w:p w14:paraId="20D95740" w14:textId="77777777" w:rsidR="006E57EB" w:rsidRDefault="00000000">
            <w:r>
              <w:t>-0.0673</w:t>
            </w:r>
          </w:p>
        </w:tc>
      </w:tr>
    </w:tbl>
    <w:p w14:paraId="6E9BAE82" w14:textId="77777777" w:rsidR="006E57EB" w:rsidRDefault="00000000">
      <w:pPr>
        <w:pStyle w:val="Heading2"/>
      </w:pPr>
      <w:r>
        <w:t>Day 2:</w:t>
      </w:r>
    </w:p>
    <w:p w14:paraId="6582B22D" w14:textId="77777777" w:rsidR="006E57EB" w:rsidRDefault="00000000">
      <w:pPr>
        <w:pStyle w:val="Heading3"/>
      </w:pPr>
      <w:r>
        <w:t>PC1: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61442EAA" w14:textId="77777777">
        <w:tc>
          <w:tcPr>
            <w:tcW w:w="4320" w:type="dxa"/>
          </w:tcPr>
          <w:p w14:paraId="61FA596A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5C451504" w14:textId="77777777" w:rsidR="006E57EB" w:rsidRDefault="00000000">
            <w:r>
              <w:t>Contribution</w:t>
            </w:r>
          </w:p>
        </w:tc>
      </w:tr>
      <w:tr w:rsidR="006E57EB" w14:paraId="331B8071" w14:textId="77777777">
        <w:tc>
          <w:tcPr>
            <w:tcW w:w="4320" w:type="dxa"/>
          </w:tcPr>
          <w:p w14:paraId="0FBF2566" w14:textId="77777777" w:rsidR="006E57EB" w:rsidRDefault="00000000">
            <w:r>
              <w:t>1712</w:t>
            </w:r>
          </w:p>
        </w:tc>
        <w:tc>
          <w:tcPr>
            <w:tcW w:w="4320" w:type="dxa"/>
          </w:tcPr>
          <w:p w14:paraId="330A7446" w14:textId="77777777" w:rsidR="006E57EB" w:rsidRDefault="00000000">
            <w:r>
              <w:t>0.0224</w:t>
            </w:r>
          </w:p>
        </w:tc>
      </w:tr>
      <w:tr w:rsidR="006E57EB" w14:paraId="077529F1" w14:textId="77777777">
        <w:tc>
          <w:tcPr>
            <w:tcW w:w="4320" w:type="dxa"/>
          </w:tcPr>
          <w:p w14:paraId="411B2ED1" w14:textId="77777777" w:rsidR="006E57EB" w:rsidRDefault="00000000">
            <w:r>
              <w:t>1708</w:t>
            </w:r>
          </w:p>
        </w:tc>
        <w:tc>
          <w:tcPr>
            <w:tcW w:w="4320" w:type="dxa"/>
          </w:tcPr>
          <w:p w14:paraId="4ADFD181" w14:textId="77777777" w:rsidR="006E57EB" w:rsidRDefault="00000000">
            <w:r>
              <w:t>0.0224</w:t>
            </w:r>
          </w:p>
        </w:tc>
      </w:tr>
      <w:tr w:rsidR="006E57EB" w14:paraId="311AECA5" w14:textId="77777777">
        <w:tc>
          <w:tcPr>
            <w:tcW w:w="4320" w:type="dxa"/>
          </w:tcPr>
          <w:p w14:paraId="34D6C17E" w14:textId="77777777" w:rsidR="006E57EB" w:rsidRDefault="00000000">
            <w:r>
              <w:t>1711</w:t>
            </w:r>
          </w:p>
        </w:tc>
        <w:tc>
          <w:tcPr>
            <w:tcW w:w="4320" w:type="dxa"/>
          </w:tcPr>
          <w:p w14:paraId="2DC9C86E" w14:textId="77777777" w:rsidR="006E57EB" w:rsidRDefault="00000000">
            <w:r>
              <w:t>0.0224</w:t>
            </w:r>
          </w:p>
        </w:tc>
      </w:tr>
      <w:tr w:rsidR="006E57EB" w14:paraId="3AAF9A2C" w14:textId="77777777">
        <w:tc>
          <w:tcPr>
            <w:tcW w:w="4320" w:type="dxa"/>
          </w:tcPr>
          <w:p w14:paraId="70F530C2" w14:textId="77777777" w:rsidR="006E57EB" w:rsidRDefault="00000000">
            <w:r>
              <w:t>1707</w:t>
            </w:r>
          </w:p>
        </w:tc>
        <w:tc>
          <w:tcPr>
            <w:tcW w:w="4320" w:type="dxa"/>
          </w:tcPr>
          <w:p w14:paraId="095C72DF" w14:textId="77777777" w:rsidR="006E57EB" w:rsidRDefault="00000000">
            <w:r>
              <w:t>0.0224</w:t>
            </w:r>
          </w:p>
        </w:tc>
      </w:tr>
      <w:tr w:rsidR="006E57EB" w14:paraId="039D7DF9" w14:textId="77777777">
        <w:tc>
          <w:tcPr>
            <w:tcW w:w="4320" w:type="dxa"/>
          </w:tcPr>
          <w:p w14:paraId="7DBA568F" w14:textId="77777777" w:rsidR="006E57EB" w:rsidRDefault="00000000">
            <w:r>
              <w:t>1709</w:t>
            </w:r>
          </w:p>
        </w:tc>
        <w:tc>
          <w:tcPr>
            <w:tcW w:w="4320" w:type="dxa"/>
          </w:tcPr>
          <w:p w14:paraId="70979E36" w14:textId="77777777" w:rsidR="006E57EB" w:rsidRDefault="00000000">
            <w:r>
              <w:t>0.0224</w:t>
            </w:r>
          </w:p>
        </w:tc>
      </w:tr>
      <w:tr w:rsidR="006E57EB" w14:paraId="7381CAFF" w14:textId="77777777">
        <w:tc>
          <w:tcPr>
            <w:tcW w:w="4320" w:type="dxa"/>
          </w:tcPr>
          <w:p w14:paraId="4BF672C7" w14:textId="77777777" w:rsidR="006E57EB" w:rsidRDefault="00000000">
            <w:r>
              <w:t>1719</w:t>
            </w:r>
          </w:p>
        </w:tc>
        <w:tc>
          <w:tcPr>
            <w:tcW w:w="4320" w:type="dxa"/>
          </w:tcPr>
          <w:p w14:paraId="489E1469" w14:textId="77777777" w:rsidR="006E57EB" w:rsidRDefault="00000000">
            <w:r>
              <w:t>0.0224</w:t>
            </w:r>
          </w:p>
        </w:tc>
      </w:tr>
      <w:tr w:rsidR="006E57EB" w14:paraId="711E74B5" w14:textId="77777777">
        <w:tc>
          <w:tcPr>
            <w:tcW w:w="4320" w:type="dxa"/>
          </w:tcPr>
          <w:p w14:paraId="55558415" w14:textId="77777777" w:rsidR="006E57EB" w:rsidRDefault="00000000">
            <w:r>
              <w:t>1721</w:t>
            </w:r>
          </w:p>
        </w:tc>
        <w:tc>
          <w:tcPr>
            <w:tcW w:w="4320" w:type="dxa"/>
          </w:tcPr>
          <w:p w14:paraId="4CB905C0" w14:textId="77777777" w:rsidR="006E57EB" w:rsidRDefault="00000000">
            <w:r>
              <w:t>0.0224</w:t>
            </w:r>
          </w:p>
        </w:tc>
      </w:tr>
      <w:tr w:rsidR="006E57EB" w14:paraId="69988192" w14:textId="77777777">
        <w:tc>
          <w:tcPr>
            <w:tcW w:w="4320" w:type="dxa"/>
          </w:tcPr>
          <w:p w14:paraId="38703B6A" w14:textId="77777777" w:rsidR="006E57EB" w:rsidRDefault="00000000">
            <w:r>
              <w:t>1710</w:t>
            </w:r>
          </w:p>
        </w:tc>
        <w:tc>
          <w:tcPr>
            <w:tcW w:w="4320" w:type="dxa"/>
          </w:tcPr>
          <w:p w14:paraId="44A42E7E" w14:textId="77777777" w:rsidR="006E57EB" w:rsidRDefault="00000000">
            <w:r>
              <w:t>0.0224</w:t>
            </w:r>
          </w:p>
        </w:tc>
      </w:tr>
      <w:tr w:rsidR="006E57EB" w14:paraId="3DCFD6DB" w14:textId="77777777">
        <w:tc>
          <w:tcPr>
            <w:tcW w:w="4320" w:type="dxa"/>
          </w:tcPr>
          <w:p w14:paraId="1AAFAA2A" w14:textId="77777777" w:rsidR="006E57EB" w:rsidRDefault="00000000">
            <w:r>
              <w:lastRenderedPageBreak/>
              <w:t>1714</w:t>
            </w:r>
          </w:p>
        </w:tc>
        <w:tc>
          <w:tcPr>
            <w:tcW w:w="4320" w:type="dxa"/>
          </w:tcPr>
          <w:p w14:paraId="601FC4DA" w14:textId="77777777" w:rsidR="006E57EB" w:rsidRDefault="00000000">
            <w:r>
              <w:t>0.0224</w:t>
            </w:r>
          </w:p>
        </w:tc>
      </w:tr>
      <w:tr w:rsidR="006E57EB" w14:paraId="62DA917A" w14:textId="77777777">
        <w:tc>
          <w:tcPr>
            <w:tcW w:w="4320" w:type="dxa"/>
          </w:tcPr>
          <w:p w14:paraId="69726C78" w14:textId="77777777" w:rsidR="006E57EB" w:rsidRDefault="00000000">
            <w:r>
              <w:t>1717</w:t>
            </w:r>
          </w:p>
        </w:tc>
        <w:tc>
          <w:tcPr>
            <w:tcW w:w="4320" w:type="dxa"/>
          </w:tcPr>
          <w:p w14:paraId="65B81A6C" w14:textId="77777777" w:rsidR="006E57EB" w:rsidRDefault="00000000">
            <w:r>
              <w:t>0.0224</w:t>
            </w:r>
          </w:p>
        </w:tc>
      </w:tr>
    </w:tbl>
    <w:p w14:paraId="760BD2E7" w14:textId="77777777" w:rsidR="006E57EB" w:rsidRDefault="00000000">
      <w:pPr>
        <w:pStyle w:val="Heading3"/>
      </w:pPr>
      <w:r>
        <w:t>PC2: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2DF2F98A" w14:textId="77777777">
        <w:tc>
          <w:tcPr>
            <w:tcW w:w="4320" w:type="dxa"/>
          </w:tcPr>
          <w:p w14:paraId="3EA6E31A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2363279A" w14:textId="77777777" w:rsidR="006E57EB" w:rsidRDefault="00000000">
            <w:r>
              <w:t>Contribution</w:t>
            </w:r>
          </w:p>
        </w:tc>
      </w:tr>
      <w:tr w:rsidR="006E57EB" w14:paraId="21A61AF9" w14:textId="77777777">
        <w:tc>
          <w:tcPr>
            <w:tcW w:w="4320" w:type="dxa"/>
          </w:tcPr>
          <w:p w14:paraId="5D5BFE9E" w14:textId="77777777" w:rsidR="006E57EB" w:rsidRDefault="00000000">
            <w:r>
              <w:t>581</w:t>
            </w:r>
          </w:p>
        </w:tc>
        <w:tc>
          <w:tcPr>
            <w:tcW w:w="4320" w:type="dxa"/>
          </w:tcPr>
          <w:p w14:paraId="2D43EB49" w14:textId="77777777" w:rsidR="006E57EB" w:rsidRDefault="00000000">
            <w:r>
              <w:t>0.0657</w:t>
            </w:r>
          </w:p>
        </w:tc>
      </w:tr>
      <w:tr w:rsidR="006E57EB" w14:paraId="3C53C38B" w14:textId="77777777">
        <w:tc>
          <w:tcPr>
            <w:tcW w:w="4320" w:type="dxa"/>
          </w:tcPr>
          <w:p w14:paraId="7C6598EC" w14:textId="77777777" w:rsidR="006E57EB" w:rsidRDefault="00000000">
            <w:r>
              <w:t>580</w:t>
            </w:r>
          </w:p>
        </w:tc>
        <w:tc>
          <w:tcPr>
            <w:tcW w:w="4320" w:type="dxa"/>
          </w:tcPr>
          <w:p w14:paraId="60A88719" w14:textId="77777777" w:rsidR="006E57EB" w:rsidRDefault="00000000">
            <w:r>
              <w:t>0.0656</w:t>
            </w:r>
          </w:p>
        </w:tc>
      </w:tr>
      <w:tr w:rsidR="006E57EB" w14:paraId="773004D9" w14:textId="77777777">
        <w:tc>
          <w:tcPr>
            <w:tcW w:w="4320" w:type="dxa"/>
          </w:tcPr>
          <w:p w14:paraId="74816FD4" w14:textId="77777777" w:rsidR="006E57EB" w:rsidRDefault="00000000">
            <w:r>
              <w:t>582</w:t>
            </w:r>
          </w:p>
        </w:tc>
        <w:tc>
          <w:tcPr>
            <w:tcW w:w="4320" w:type="dxa"/>
          </w:tcPr>
          <w:p w14:paraId="24AC0B08" w14:textId="77777777" w:rsidR="006E57EB" w:rsidRDefault="00000000">
            <w:r>
              <w:t>0.0656</w:t>
            </w:r>
          </w:p>
        </w:tc>
      </w:tr>
      <w:tr w:rsidR="006E57EB" w14:paraId="26509B6B" w14:textId="77777777">
        <w:tc>
          <w:tcPr>
            <w:tcW w:w="4320" w:type="dxa"/>
          </w:tcPr>
          <w:p w14:paraId="0836FBF6" w14:textId="77777777" w:rsidR="006E57EB" w:rsidRDefault="00000000">
            <w:r>
              <w:t>579</w:t>
            </w:r>
          </w:p>
        </w:tc>
        <w:tc>
          <w:tcPr>
            <w:tcW w:w="4320" w:type="dxa"/>
          </w:tcPr>
          <w:p w14:paraId="406CBB0C" w14:textId="77777777" w:rsidR="006E57EB" w:rsidRDefault="00000000">
            <w:r>
              <w:t>0.0655</w:t>
            </w:r>
          </w:p>
        </w:tc>
      </w:tr>
      <w:tr w:rsidR="006E57EB" w14:paraId="7916FE6C" w14:textId="77777777">
        <w:tc>
          <w:tcPr>
            <w:tcW w:w="4320" w:type="dxa"/>
          </w:tcPr>
          <w:p w14:paraId="7D672C76" w14:textId="77777777" w:rsidR="006E57EB" w:rsidRDefault="00000000">
            <w:r>
              <w:t>588</w:t>
            </w:r>
          </w:p>
        </w:tc>
        <w:tc>
          <w:tcPr>
            <w:tcW w:w="4320" w:type="dxa"/>
          </w:tcPr>
          <w:p w14:paraId="7A21ADD7" w14:textId="77777777" w:rsidR="006E57EB" w:rsidRDefault="00000000">
            <w:r>
              <w:t>0.0655</w:t>
            </w:r>
          </w:p>
        </w:tc>
      </w:tr>
      <w:tr w:rsidR="006E57EB" w14:paraId="606DA0CF" w14:textId="77777777">
        <w:tc>
          <w:tcPr>
            <w:tcW w:w="4320" w:type="dxa"/>
          </w:tcPr>
          <w:p w14:paraId="022B760A" w14:textId="77777777" w:rsidR="006E57EB" w:rsidRDefault="00000000">
            <w:r>
              <w:t>584</w:t>
            </w:r>
          </w:p>
        </w:tc>
        <w:tc>
          <w:tcPr>
            <w:tcW w:w="4320" w:type="dxa"/>
          </w:tcPr>
          <w:p w14:paraId="585C1A66" w14:textId="77777777" w:rsidR="006E57EB" w:rsidRDefault="00000000">
            <w:r>
              <w:t>0.0655</w:t>
            </w:r>
          </w:p>
        </w:tc>
      </w:tr>
      <w:tr w:rsidR="006E57EB" w14:paraId="1439D8C0" w14:textId="77777777">
        <w:tc>
          <w:tcPr>
            <w:tcW w:w="4320" w:type="dxa"/>
          </w:tcPr>
          <w:p w14:paraId="68BF094D" w14:textId="77777777" w:rsidR="006E57EB" w:rsidRDefault="00000000">
            <w:r>
              <w:t>583</w:t>
            </w:r>
          </w:p>
        </w:tc>
        <w:tc>
          <w:tcPr>
            <w:tcW w:w="4320" w:type="dxa"/>
          </w:tcPr>
          <w:p w14:paraId="03D4C297" w14:textId="77777777" w:rsidR="006E57EB" w:rsidRDefault="00000000">
            <w:r>
              <w:t>0.0655</w:t>
            </w:r>
          </w:p>
        </w:tc>
      </w:tr>
      <w:tr w:rsidR="006E57EB" w14:paraId="3AFF3772" w14:textId="77777777">
        <w:tc>
          <w:tcPr>
            <w:tcW w:w="4320" w:type="dxa"/>
          </w:tcPr>
          <w:p w14:paraId="0A3CF294" w14:textId="77777777" w:rsidR="006E57EB" w:rsidRDefault="00000000">
            <w:r>
              <w:t>589</w:t>
            </w:r>
          </w:p>
        </w:tc>
        <w:tc>
          <w:tcPr>
            <w:tcW w:w="4320" w:type="dxa"/>
          </w:tcPr>
          <w:p w14:paraId="5F32CD6A" w14:textId="77777777" w:rsidR="006E57EB" w:rsidRDefault="00000000">
            <w:r>
              <w:t>0.0655</w:t>
            </w:r>
          </w:p>
        </w:tc>
      </w:tr>
      <w:tr w:rsidR="006E57EB" w14:paraId="5F8A9417" w14:textId="77777777">
        <w:tc>
          <w:tcPr>
            <w:tcW w:w="4320" w:type="dxa"/>
          </w:tcPr>
          <w:p w14:paraId="6BFEE561" w14:textId="77777777" w:rsidR="006E57EB" w:rsidRDefault="00000000">
            <w:r>
              <w:t>590</w:t>
            </w:r>
          </w:p>
        </w:tc>
        <w:tc>
          <w:tcPr>
            <w:tcW w:w="4320" w:type="dxa"/>
          </w:tcPr>
          <w:p w14:paraId="2CB2B9B1" w14:textId="77777777" w:rsidR="006E57EB" w:rsidRDefault="00000000">
            <w:r>
              <w:t>0.0655</w:t>
            </w:r>
          </w:p>
        </w:tc>
      </w:tr>
      <w:tr w:rsidR="006E57EB" w14:paraId="66E5E276" w14:textId="77777777">
        <w:tc>
          <w:tcPr>
            <w:tcW w:w="4320" w:type="dxa"/>
          </w:tcPr>
          <w:p w14:paraId="6260198F" w14:textId="77777777" w:rsidR="006E57EB" w:rsidRDefault="00000000">
            <w:r>
              <w:t>587</w:t>
            </w:r>
          </w:p>
        </w:tc>
        <w:tc>
          <w:tcPr>
            <w:tcW w:w="4320" w:type="dxa"/>
          </w:tcPr>
          <w:p w14:paraId="1BC16FAC" w14:textId="77777777" w:rsidR="006E57EB" w:rsidRDefault="00000000">
            <w:r>
              <w:t>0.0654</w:t>
            </w:r>
          </w:p>
        </w:tc>
      </w:tr>
    </w:tbl>
    <w:p w14:paraId="1C2DC5ED" w14:textId="77777777" w:rsidR="006E57EB" w:rsidRDefault="00000000">
      <w:pPr>
        <w:pStyle w:val="Heading3"/>
      </w:pPr>
      <w:r>
        <w:t>PC3: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2F791070" w14:textId="77777777">
        <w:tc>
          <w:tcPr>
            <w:tcW w:w="4320" w:type="dxa"/>
          </w:tcPr>
          <w:p w14:paraId="230ECEA5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0A1A569A" w14:textId="77777777" w:rsidR="006E57EB" w:rsidRDefault="00000000">
            <w:r>
              <w:t>Contribution</w:t>
            </w:r>
          </w:p>
        </w:tc>
      </w:tr>
      <w:tr w:rsidR="006E57EB" w14:paraId="3C9CC484" w14:textId="77777777">
        <w:tc>
          <w:tcPr>
            <w:tcW w:w="4320" w:type="dxa"/>
          </w:tcPr>
          <w:p w14:paraId="52785EE5" w14:textId="77777777" w:rsidR="006E57EB" w:rsidRDefault="00000000">
            <w:r>
              <w:t>587</w:t>
            </w:r>
          </w:p>
        </w:tc>
        <w:tc>
          <w:tcPr>
            <w:tcW w:w="4320" w:type="dxa"/>
          </w:tcPr>
          <w:p w14:paraId="6EDD5898" w14:textId="77777777" w:rsidR="006E57EB" w:rsidRDefault="00000000">
            <w:r>
              <w:t>0.0748</w:t>
            </w:r>
          </w:p>
        </w:tc>
      </w:tr>
      <w:tr w:rsidR="006E57EB" w14:paraId="1F591064" w14:textId="77777777">
        <w:tc>
          <w:tcPr>
            <w:tcW w:w="4320" w:type="dxa"/>
          </w:tcPr>
          <w:p w14:paraId="652BDB2F" w14:textId="77777777" w:rsidR="006E57EB" w:rsidRDefault="00000000">
            <w:r>
              <w:t>588</w:t>
            </w:r>
          </w:p>
        </w:tc>
        <w:tc>
          <w:tcPr>
            <w:tcW w:w="4320" w:type="dxa"/>
          </w:tcPr>
          <w:p w14:paraId="5E84951B" w14:textId="77777777" w:rsidR="006E57EB" w:rsidRDefault="00000000">
            <w:r>
              <w:t>0.0745</w:t>
            </w:r>
          </w:p>
        </w:tc>
      </w:tr>
      <w:tr w:rsidR="006E57EB" w14:paraId="6FAEC733" w14:textId="77777777">
        <w:tc>
          <w:tcPr>
            <w:tcW w:w="4320" w:type="dxa"/>
          </w:tcPr>
          <w:p w14:paraId="36D68F2A" w14:textId="77777777" w:rsidR="006E57EB" w:rsidRDefault="00000000">
            <w:r>
              <w:t>586</w:t>
            </w:r>
          </w:p>
        </w:tc>
        <w:tc>
          <w:tcPr>
            <w:tcW w:w="4320" w:type="dxa"/>
          </w:tcPr>
          <w:p w14:paraId="603F18FF" w14:textId="77777777" w:rsidR="006E57EB" w:rsidRDefault="00000000">
            <w:r>
              <w:t>0.0745</w:t>
            </w:r>
          </w:p>
        </w:tc>
      </w:tr>
      <w:tr w:rsidR="006E57EB" w14:paraId="4DB60268" w14:textId="77777777">
        <w:tc>
          <w:tcPr>
            <w:tcW w:w="4320" w:type="dxa"/>
          </w:tcPr>
          <w:p w14:paraId="1F1CE431" w14:textId="77777777" w:rsidR="006E57EB" w:rsidRDefault="00000000">
            <w:r>
              <w:t>589</w:t>
            </w:r>
          </w:p>
        </w:tc>
        <w:tc>
          <w:tcPr>
            <w:tcW w:w="4320" w:type="dxa"/>
          </w:tcPr>
          <w:p w14:paraId="326AFE99" w14:textId="77777777" w:rsidR="006E57EB" w:rsidRDefault="00000000">
            <w:r>
              <w:t>0.0743</w:t>
            </w:r>
          </w:p>
        </w:tc>
      </w:tr>
      <w:tr w:rsidR="006E57EB" w14:paraId="5069D0E7" w14:textId="77777777">
        <w:tc>
          <w:tcPr>
            <w:tcW w:w="4320" w:type="dxa"/>
          </w:tcPr>
          <w:p w14:paraId="5A872CEA" w14:textId="77777777" w:rsidR="006E57EB" w:rsidRDefault="00000000">
            <w:r>
              <w:t>590</w:t>
            </w:r>
          </w:p>
        </w:tc>
        <w:tc>
          <w:tcPr>
            <w:tcW w:w="4320" w:type="dxa"/>
          </w:tcPr>
          <w:p w14:paraId="0ED304BF" w14:textId="77777777" w:rsidR="006E57EB" w:rsidRDefault="00000000">
            <w:r>
              <w:t>0.0742</w:t>
            </w:r>
          </w:p>
        </w:tc>
      </w:tr>
      <w:tr w:rsidR="006E57EB" w14:paraId="09B3C117" w14:textId="77777777">
        <w:tc>
          <w:tcPr>
            <w:tcW w:w="4320" w:type="dxa"/>
          </w:tcPr>
          <w:p w14:paraId="06800CA2" w14:textId="77777777" w:rsidR="006E57EB" w:rsidRDefault="00000000">
            <w:r>
              <w:t>585</w:t>
            </w:r>
          </w:p>
        </w:tc>
        <w:tc>
          <w:tcPr>
            <w:tcW w:w="4320" w:type="dxa"/>
          </w:tcPr>
          <w:p w14:paraId="797146BD" w14:textId="77777777" w:rsidR="006E57EB" w:rsidRDefault="00000000">
            <w:r>
              <w:t>0.0741</w:t>
            </w:r>
          </w:p>
        </w:tc>
      </w:tr>
      <w:tr w:rsidR="006E57EB" w14:paraId="2DF56C4F" w14:textId="77777777">
        <w:tc>
          <w:tcPr>
            <w:tcW w:w="4320" w:type="dxa"/>
          </w:tcPr>
          <w:p w14:paraId="50034FB8" w14:textId="77777777" w:rsidR="006E57EB" w:rsidRDefault="00000000">
            <w:r>
              <w:t>583</w:t>
            </w:r>
          </w:p>
        </w:tc>
        <w:tc>
          <w:tcPr>
            <w:tcW w:w="4320" w:type="dxa"/>
          </w:tcPr>
          <w:p w14:paraId="2A1620CF" w14:textId="77777777" w:rsidR="006E57EB" w:rsidRDefault="00000000">
            <w:r>
              <w:t>0.0739</w:t>
            </w:r>
          </w:p>
        </w:tc>
      </w:tr>
      <w:tr w:rsidR="006E57EB" w14:paraId="7BF0341A" w14:textId="77777777">
        <w:tc>
          <w:tcPr>
            <w:tcW w:w="4320" w:type="dxa"/>
          </w:tcPr>
          <w:p w14:paraId="3B48D4A3" w14:textId="77777777" w:rsidR="006E57EB" w:rsidRDefault="00000000">
            <w:r>
              <w:t>582</w:t>
            </w:r>
          </w:p>
        </w:tc>
        <w:tc>
          <w:tcPr>
            <w:tcW w:w="4320" w:type="dxa"/>
          </w:tcPr>
          <w:p w14:paraId="7412450F" w14:textId="77777777" w:rsidR="006E57EB" w:rsidRDefault="00000000">
            <w:r>
              <w:t>0.0736</w:t>
            </w:r>
          </w:p>
        </w:tc>
      </w:tr>
      <w:tr w:rsidR="006E57EB" w14:paraId="42829D43" w14:textId="77777777">
        <w:tc>
          <w:tcPr>
            <w:tcW w:w="4320" w:type="dxa"/>
          </w:tcPr>
          <w:p w14:paraId="490BB9C3" w14:textId="77777777" w:rsidR="006E57EB" w:rsidRDefault="00000000">
            <w:r>
              <w:t>591</w:t>
            </w:r>
          </w:p>
        </w:tc>
        <w:tc>
          <w:tcPr>
            <w:tcW w:w="4320" w:type="dxa"/>
          </w:tcPr>
          <w:p w14:paraId="61E25277" w14:textId="77777777" w:rsidR="006E57EB" w:rsidRDefault="00000000">
            <w:r>
              <w:t>0.0736</w:t>
            </w:r>
          </w:p>
        </w:tc>
      </w:tr>
      <w:tr w:rsidR="006E57EB" w14:paraId="6C20FAE3" w14:textId="77777777">
        <w:tc>
          <w:tcPr>
            <w:tcW w:w="4320" w:type="dxa"/>
          </w:tcPr>
          <w:p w14:paraId="27D7DAC0" w14:textId="77777777" w:rsidR="006E57EB" w:rsidRDefault="00000000">
            <w:r>
              <w:t>592</w:t>
            </w:r>
          </w:p>
        </w:tc>
        <w:tc>
          <w:tcPr>
            <w:tcW w:w="4320" w:type="dxa"/>
          </w:tcPr>
          <w:p w14:paraId="1EEFAF33" w14:textId="77777777" w:rsidR="006E57EB" w:rsidRDefault="00000000">
            <w:r>
              <w:t>0.0734</w:t>
            </w:r>
          </w:p>
        </w:tc>
      </w:tr>
    </w:tbl>
    <w:p w14:paraId="4845BB9E" w14:textId="77777777" w:rsidR="006E57EB" w:rsidRDefault="00000000">
      <w:pPr>
        <w:pStyle w:val="Heading3"/>
      </w:pPr>
      <w:r>
        <w:t>PC4: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7820BF85" w14:textId="77777777">
        <w:tc>
          <w:tcPr>
            <w:tcW w:w="4320" w:type="dxa"/>
          </w:tcPr>
          <w:p w14:paraId="363B7EA1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2375C559" w14:textId="77777777" w:rsidR="006E57EB" w:rsidRDefault="00000000">
            <w:r>
              <w:t>Contribution</w:t>
            </w:r>
          </w:p>
        </w:tc>
      </w:tr>
      <w:tr w:rsidR="006E57EB" w14:paraId="44707D00" w14:textId="77777777">
        <w:tc>
          <w:tcPr>
            <w:tcW w:w="4320" w:type="dxa"/>
          </w:tcPr>
          <w:p w14:paraId="1B604981" w14:textId="77777777" w:rsidR="006E57EB" w:rsidRDefault="00000000">
            <w:r>
              <w:t>643</w:t>
            </w:r>
          </w:p>
        </w:tc>
        <w:tc>
          <w:tcPr>
            <w:tcW w:w="4320" w:type="dxa"/>
          </w:tcPr>
          <w:p w14:paraId="57F09AD3" w14:textId="77777777" w:rsidR="006E57EB" w:rsidRDefault="00000000">
            <w:r>
              <w:t>0.0942</w:t>
            </w:r>
          </w:p>
        </w:tc>
      </w:tr>
      <w:tr w:rsidR="006E57EB" w14:paraId="5C0D2225" w14:textId="77777777">
        <w:tc>
          <w:tcPr>
            <w:tcW w:w="4320" w:type="dxa"/>
          </w:tcPr>
          <w:p w14:paraId="2A783581" w14:textId="77777777" w:rsidR="006E57EB" w:rsidRDefault="00000000">
            <w:r>
              <w:t>644</w:t>
            </w:r>
          </w:p>
        </w:tc>
        <w:tc>
          <w:tcPr>
            <w:tcW w:w="4320" w:type="dxa"/>
          </w:tcPr>
          <w:p w14:paraId="60A95ACC" w14:textId="77777777" w:rsidR="006E57EB" w:rsidRDefault="00000000">
            <w:r>
              <w:t>0.0941</w:t>
            </w:r>
          </w:p>
        </w:tc>
      </w:tr>
      <w:tr w:rsidR="006E57EB" w14:paraId="2DCF34C7" w14:textId="77777777">
        <w:tc>
          <w:tcPr>
            <w:tcW w:w="4320" w:type="dxa"/>
          </w:tcPr>
          <w:p w14:paraId="7EE3BDB4" w14:textId="77777777" w:rsidR="006E57EB" w:rsidRDefault="00000000">
            <w:r>
              <w:t>645</w:t>
            </w:r>
          </w:p>
        </w:tc>
        <w:tc>
          <w:tcPr>
            <w:tcW w:w="4320" w:type="dxa"/>
          </w:tcPr>
          <w:p w14:paraId="01F1A18C" w14:textId="77777777" w:rsidR="006E57EB" w:rsidRDefault="00000000">
            <w:r>
              <w:t>0.0937</w:t>
            </w:r>
          </w:p>
        </w:tc>
      </w:tr>
      <w:tr w:rsidR="006E57EB" w14:paraId="77F83620" w14:textId="77777777">
        <w:tc>
          <w:tcPr>
            <w:tcW w:w="4320" w:type="dxa"/>
          </w:tcPr>
          <w:p w14:paraId="012883A0" w14:textId="77777777" w:rsidR="006E57EB" w:rsidRDefault="00000000">
            <w:r>
              <w:t>621</w:t>
            </w:r>
          </w:p>
        </w:tc>
        <w:tc>
          <w:tcPr>
            <w:tcW w:w="4320" w:type="dxa"/>
          </w:tcPr>
          <w:p w14:paraId="0A4E46A1" w14:textId="77777777" w:rsidR="006E57EB" w:rsidRDefault="00000000">
            <w:r>
              <w:t>0.0936</w:t>
            </w:r>
          </w:p>
        </w:tc>
      </w:tr>
      <w:tr w:rsidR="006E57EB" w14:paraId="2A44EB8B" w14:textId="77777777">
        <w:tc>
          <w:tcPr>
            <w:tcW w:w="4320" w:type="dxa"/>
          </w:tcPr>
          <w:p w14:paraId="08415257" w14:textId="77777777" w:rsidR="006E57EB" w:rsidRDefault="00000000">
            <w:r>
              <w:t>642</w:t>
            </w:r>
          </w:p>
        </w:tc>
        <w:tc>
          <w:tcPr>
            <w:tcW w:w="4320" w:type="dxa"/>
          </w:tcPr>
          <w:p w14:paraId="4D009445" w14:textId="77777777" w:rsidR="006E57EB" w:rsidRDefault="00000000">
            <w:r>
              <w:t>0.0935</w:t>
            </w:r>
          </w:p>
        </w:tc>
      </w:tr>
      <w:tr w:rsidR="006E57EB" w14:paraId="27D01ACA" w14:textId="77777777">
        <w:tc>
          <w:tcPr>
            <w:tcW w:w="4320" w:type="dxa"/>
          </w:tcPr>
          <w:p w14:paraId="310CEA1F" w14:textId="77777777" w:rsidR="006E57EB" w:rsidRDefault="00000000">
            <w:r>
              <w:t>646</w:t>
            </w:r>
          </w:p>
        </w:tc>
        <w:tc>
          <w:tcPr>
            <w:tcW w:w="4320" w:type="dxa"/>
          </w:tcPr>
          <w:p w14:paraId="577E6AB2" w14:textId="77777777" w:rsidR="006E57EB" w:rsidRDefault="00000000">
            <w:r>
              <w:t>0.0932</w:t>
            </w:r>
          </w:p>
        </w:tc>
      </w:tr>
      <w:tr w:rsidR="006E57EB" w14:paraId="56F19FAB" w14:textId="77777777">
        <w:tc>
          <w:tcPr>
            <w:tcW w:w="4320" w:type="dxa"/>
          </w:tcPr>
          <w:p w14:paraId="75A06EFA" w14:textId="77777777" w:rsidR="006E57EB" w:rsidRDefault="00000000">
            <w:r>
              <w:t>620</w:t>
            </w:r>
          </w:p>
        </w:tc>
        <w:tc>
          <w:tcPr>
            <w:tcW w:w="4320" w:type="dxa"/>
          </w:tcPr>
          <w:p w14:paraId="26CE647C" w14:textId="77777777" w:rsidR="006E57EB" w:rsidRDefault="00000000">
            <w:r>
              <w:t>0.0929</w:t>
            </w:r>
          </w:p>
        </w:tc>
      </w:tr>
      <w:tr w:rsidR="006E57EB" w14:paraId="202522BC" w14:textId="77777777">
        <w:tc>
          <w:tcPr>
            <w:tcW w:w="4320" w:type="dxa"/>
          </w:tcPr>
          <w:p w14:paraId="0E874CEC" w14:textId="77777777" w:rsidR="006E57EB" w:rsidRDefault="00000000">
            <w:r>
              <w:t>622</w:t>
            </w:r>
          </w:p>
        </w:tc>
        <w:tc>
          <w:tcPr>
            <w:tcW w:w="4320" w:type="dxa"/>
          </w:tcPr>
          <w:p w14:paraId="779EBF7D" w14:textId="77777777" w:rsidR="006E57EB" w:rsidRDefault="00000000">
            <w:r>
              <w:t>0.0927</w:t>
            </w:r>
          </w:p>
        </w:tc>
      </w:tr>
      <w:tr w:rsidR="006E57EB" w14:paraId="202A8B9A" w14:textId="77777777">
        <w:tc>
          <w:tcPr>
            <w:tcW w:w="4320" w:type="dxa"/>
          </w:tcPr>
          <w:p w14:paraId="4BB257BE" w14:textId="77777777" w:rsidR="006E57EB" w:rsidRDefault="00000000">
            <w:r>
              <w:t>641</w:t>
            </w:r>
          </w:p>
        </w:tc>
        <w:tc>
          <w:tcPr>
            <w:tcW w:w="4320" w:type="dxa"/>
          </w:tcPr>
          <w:p w14:paraId="13DCFEE0" w14:textId="77777777" w:rsidR="006E57EB" w:rsidRDefault="00000000">
            <w:r>
              <w:t>0.0926</w:t>
            </w:r>
          </w:p>
        </w:tc>
      </w:tr>
      <w:tr w:rsidR="006E57EB" w14:paraId="7E2563E2" w14:textId="77777777">
        <w:tc>
          <w:tcPr>
            <w:tcW w:w="4320" w:type="dxa"/>
          </w:tcPr>
          <w:p w14:paraId="1B3A5D94" w14:textId="77777777" w:rsidR="006E57EB" w:rsidRDefault="00000000">
            <w:r>
              <w:t>647</w:t>
            </w:r>
          </w:p>
        </w:tc>
        <w:tc>
          <w:tcPr>
            <w:tcW w:w="4320" w:type="dxa"/>
          </w:tcPr>
          <w:p w14:paraId="2924A6F2" w14:textId="77777777" w:rsidR="006E57EB" w:rsidRDefault="00000000">
            <w:r>
              <w:t>0.0923</w:t>
            </w:r>
          </w:p>
        </w:tc>
      </w:tr>
    </w:tbl>
    <w:p w14:paraId="7B75CA5C" w14:textId="77777777" w:rsidR="006E57EB" w:rsidRDefault="00000000">
      <w:pPr>
        <w:pStyle w:val="Heading3"/>
      </w:pPr>
      <w:r>
        <w:t>PC5: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522CE25B" w14:textId="77777777">
        <w:tc>
          <w:tcPr>
            <w:tcW w:w="4320" w:type="dxa"/>
          </w:tcPr>
          <w:p w14:paraId="70E135F6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0AE01907" w14:textId="77777777" w:rsidR="006E57EB" w:rsidRDefault="00000000">
            <w:r>
              <w:t>Contribution</w:t>
            </w:r>
          </w:p>
        </w:tc>
      </w:tr>
      <w:tr w:rsidR="006E57EB" w14:paraId="11A810CB" w14:textId="77777777">
        <w:tc>
          <w:tcPr>
            <w:tcW w:w="4320" w:type="dxa"/>
          </w:tcPr>
          <w:p w14:paraId="1EF49B78" w14:textId="77777777" w:rsidR="006E57EB" w:rsidRDefault="00000000">
            <w:r>
              <w:t>429</w:t>
            </w:r>
          </w:p>
        </w:tc>
        <w:tc>
          <w:tcPr>
            <w:tcW w:w="4320" w:type="dxa"/>
          </w:tcPr>
          <w:p w14:paraId="28FD1F57" w14:textId="77777777" w:rsidR="006E57EB" w:rsidRDefault="00000000">
            <w:r>
              <w:t>0.0692</w:t>
            </w:r>
          </w:p>
        </w:tc>
      </w:tr>
      <w:tr w:rsidR="006E57EB" w14:paraId="5B4E813A" w14:textId="77777777">
        <w:tc>
          <w:tcPr>
            <w:tcW w:w="4320" w:type="dxa"/>
          </w:tcPr>
          <w:p w14:paraId="7798FA75" w14:textId="77777777" w:rsidR="006E57EB" w:rsidRDefault="00000000">
            <w:r>
              <w:t>428</w:t>
            </w:r>
          </w:p>
        </w:tc>
        <w:tc>
          <w:tcPr>
            <w:tcW w:w="4320" w:type="dxa"/>
          </w:tcPr>
          <w:p w14:paraId="42CD5BFB" w14:textId="77777777" w:rsidR="006E57EB" w:rsidRDefault="00000000">
            <w:r>
              <w:t>0.0680</w:t>
            </w:r>
          </w:p>
        </w:tc>
      </w:tr>
      <w:tr w:rsidR="006E57EB" w14:paraId="63487CD0" w14:textId="77777777">
        <w:tc>
          <w:tcPr>
            <w:tcW w:w="4320" w:type="dxa"/>
          </w:tcPr>
          <w:p w14:paraId="6DC06E20" w14:textId="77777777" w:rsidR="006E57EB" w:rsidRDefault="00000000">
            <w:r>
              <w:t>430</w:t>
            </w:r>
          </w:p>
        </w:tc>
        <w:tc>
          <w:tcPr>
            <w:tcW w:w="4320" w:type="dxa"/>
          </w:tcPr>
          <w:p w14:paraId="0A4DBC96" w14:textId="77777777" w:rsidR="006E57EB" w:rsidRDefault="00000000">
            <w:r>
              <w:t>0.0677</w:t>
            </w:r>
          </w:p>
        </w:tc>
      </w:tr>
      <w:tr w:rsidR="006E57EB" w14:paraId="0A9D453A" w14:textId="77777777">
        <w:tc>
          <w:tcPr>
            <w:tcW w:w="4320" w:type="dxa"/>
          </w:tcPr>
          <w:p w14:paraId="6EE92BD9" w14:textId="77777777" w:rsidR="006E57EB" w:rsidRDefault="00000000">
            <w:r>
              <w:t>407</w:t>
            </w:r>
          </w:p>
        </w:tc>
        <w:tc>
          <w:tcPr>
            <w:tcW w:w="4320" w:type="dxa"/>
          </w:tcPr>
          <w:p w14:paraId="02442071" w14:textId="77777777" w:rsidR="006E57EB" w:rsidRDefault="00000000">
            <w:r>
              <w:t>0.0677</w:t>
            </w:r>
          </w:p>
        </w:tc>
      </w:tr>
      <w:tr w:rsidR="006E57EB" w14:paraId="0AAB63D3" w14:textId="77777777">
        <w:tc>
          <w:tcPr>
            <w:tcW w:w="4320" w:type="dxa"/>
          </w:tcPr>
          <w:p w14:paraId="4E758210" w14:textId="77777777" w:rsidR="006E57EB" w:rsidRDefault="00000000">
            <w:r>
              <w:lastRenderedPageBreak/>
              <w:t>594</w:t>
            </w:r>
          </w:p>
        </w:tc>
        <w:tc>
          <w:tcPr>
            <w:tcW w:w="4320" w:type="dxa"/>
          </w:tcPr>
          <w:p w14:paraId="0D0B6EEE" w14:textId="77777777" w:rsidR="006E57EB" w:rsidRDefault="00000000">
            <w:r>
              <w:t>-0.0676</w:t>
            </w:r>
          </w:p>
        </w:tc>
      </w:tr>
      <w:tr w:rsidR="006E57EB" w14:paraId="0F1BCA5A" w14:textId="77777777">
        <w:tc>
          <w:tcPr>
            <w:tcW w:w="4320" w:type="dxa"/>
          </w:tcPr>
          <w:p w14:paraId="6C215471" w14:textId="77777777" w:rsidR="006E57EB" w:rsidRDefault="00000000">
            <w:r>
              <w:t>595</w:t>
            </w:r>
          </w:p>
        </w:tc>
        <w:tc>
          <w:tcPr>
            <w:tcW w:w="4320" w:type="dxa"/>
          </w:tcPr>
          <w:p w14:paraId="55B15522" w14:textId="77777777" w:rsidR="006E57EB" w:rsidRDefault="00000000">
            <w:r>
              <w:t>-0.0675</w:t>
            </w:r>
          </w:p>
        </w:tc>
      </w:tr>
      <w:tr w:rsidR="006E57EB" w14:paraId="36ECABA2" w14:textId="77777777">
        <w:tc>
          <w:tcPr>
            <w:tcW w:w="4320" w:type="dxa"/>
          </w:tcPr>
          <w:p w14:paraId="382E9FBC" w14:textId="77777777" w:rsidR="006E57EB" w:rsidRDefault="00000000">
            <w:r>
              <w:t>592</w:t>
            </w:r>
          </w:p>
        </w:tc>
        <w:tc>
          <w:tcPr>
            <w:tcW w:w="4320" w:type="dxa"/>
          </w:tcPr>
          <w:p w14:paraId="6FB2BC3F" w14:textId="77777777" w:rsidR="006E57EB" w:rsidRDefault="00000000">
            <w:r>
              <w:t>-0.0674</w:t>
            </w:r>
          </w:p>
        </w:tc>
      </w:tr>
      <w:tr w:rsidR="006E57EB" w14:paraId="2693B997" w14:textId="77777777">
        <w:tc>
          <w:tcPr>
            <w:tcW w:w="4320" w:type="dxa"/>
          </w:tcPr>
          <w:p w14:paraId="30812B50" w14:textId="77777777" w:rsidR="006E57EB" w:rsidRDefault="00000000">
            <w:r>
              <w:t>593</w:t>
            </w:r>
          </w:p>
        </w:tc>
        <w:tc>
          <w:tcPr>
            <w:tcW w:w="4320" w:type="dxa"/>
          </w:tcPr>
          <w:p w14:paraId="66675E26" w14:textId="77777777" w:rsidR="006E57EB" w:rsidRDefault="00000000">
            <w:r>
              <w:t>-0.0674</w:t>
            </w:r>
          </w:p>
        </w:tc>
      </w:tr>
      <w:tr w:rsidR="006E57EB" w14:paraId="7E70D150" w14:textId="77777777">
        <w:tc>
          <w:tcPr>
            <w:tcW w:w="4320" w:type="dxa"/>
          </w:tcPr>
          <w:p w14:paraId="0C438AE8" w14:textId="77777777" w:rsidR="006E57EB" w:rsidRDefault="00000000">
            <w:r>
              <w:t>408</w:t>
            </w:r>
          </w:p>
        </w:tc>
        <w:tc>
          <w:tcPr>
            <w:tcW w:w="4320" w:type="dxa"/>
          </w:tcPr>
          <w:p w14:paraId="1634B0D6" w14:textId="77777777" w:rsidR="006E57EB" w:rsidRDefault="00000000">
            <w:r>
              <w:t>0.0672</w:t>
            </w:r>
          </w:p>
        </w:tc>
      </w:tr>
      <w:tr w:rsidR="006E57EB" w14:paraId="2DE8E19A" w14:textId="77777777">
        <w:tc>
          <w:tcPr>
            <w:tcW w:w="4320" w:type="dxa"/>
          </w:tcPr>
          <w:p w14:paraId="491AE685" w14:textId="77777777" w:rsidR="006E57EB" w:rsidRDefault="00000000">
            <w:r>
              <w:t>596</w:t>
            </w:r>
          </w:p>
        </w:tc>
        <w:tc>
          <w:tcPr>
            <w:tcW w:w="4320" w:type="dxa"/>
          </w:tcPr>
          <w:p w14:paraId="280A4AEB" w14:textId="77777777" w:rsidR="006E57EB" w:rsidRDefault="00000000">
            <w:r>
              <w:t>-0.0671</w:t>
            </w:r>
          </w:p>
        </w:tc>
      </w:tr>
    </w:tbl>
    <w:p w14:paraId="5A23AEAE" w14:textId="77777777" w:rsidR="006E57EB" w:rsidRDefault="00000000">
      <w:pPr>
        <w:pStyle w:val="Heading2"/>
      </w:pPr>
      <w:r>
        <w:t>Day 3:</w:t>
      </w:r>
    </w:p>
    <w:p w14:paraId="25F12BF8" w14:textId="77777777" w:rsidR="006E57EB" w:rsidRDefault="00000000">
      <w:pPr>
        <w:pStyle w:val="Heading3"/>
      </w:pPr>
      <w:r>
        <w:t>PC1: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7F755AFB" w14:textId="77777777">
        <w:tc>
          <w:tcPr>
            <w:tcW w:w="4320" w:type="dxa"/>
          </w:tcPr>
          <w:p w14:paraId="30308C02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5177E412" w14:textId="77777777" w:rsidR="006E57EB" w:rsidRDefault="00000000">
            <w:r>
              <w:t>Contribution</w:t>
            </w:r>
          </w:p>
        </w:tc>
      </w:tr>
      <w:tr w:rsidR="006E57EB" w14:paraId="154616A4" w14:textId="77777777">
        <w:tc>
          <w:tcPr>
            <w:tcW w:w="4320" w:type="dxa"/>
          </w:tcPr>
          <w:p w14:paraId="54304438" w14:textId="77777777" w:rsidR="006E57EB" w:rsidRDefault="00000000">
            <w:r>
              <w:t>1720</w:t>
            </w:r>
          </w:p>
        </w:tc>
        <w:tc>
          <w:tcPr>
            <w:tcW w:w="4320" w:type="dxa"/>
          </w:tcPr>
          <w:p w14:paraId="5AB60E0E" w14:textId="77777777" w:rsidR="006E57EB" w:rsidRDefault="00000000">
            <w:r>
              <w:t>0.0242</w:t>
            </w:r>
          </w:p>
        </w:tc>
      </w:tr>
      <w:tr w:rsidR="006E57EB" w14:paraId="4A68E556" w14:textId="77777777">
        <w:tc>
          <w:tcPr>
            <w:tcW w:w="4320" w:type="dxa"/>
          </w:tcPr>
          <w:p w14:paraId="3CDF461A" w14:textId="77777777" w:rsidR="006E57EB" w:rsidRDefault="00000000">
            <w:r>
              <w:t>1718</w:t>
            </w:r>
          </w:p>
        </w:tc>
        <w:tc>
          <w:tcPr>
            <w:tcW w:w="4320" w:type="dxa"/>
          </w:tcPr>
          <w:p w14:paraId="5C9139F2" w14:textId="77777777" w:rsidR="006E57EB" w:rsidRDefault="00000000">
            <w:r>
              <w:t>0.0242</w:t>
            </w:r>
          </w:p>
        </w:tc>
      </w:tr>
      <w:tr w:rsidR="006E57EB" w14:paraId="21E0D3A8" w14:textId="77777777">
        <w:tc>
          <w:tcPr>
            <w:tcW w:w="4320" w:type="dxa"/>
          </w:tcPr>
          <w:p w14:paraId="3532E7B7" w14:textId="77777777" w:rsidR="006E57EB" w:rsidRDefault="00000000">
            <w:r>
              <w:t>1719</w:t>
            </w:r>
          </w:p>
        </w:tc>
        <w:tc>
          <w:tcPr>
            <w:tcW w:w="4320" w:type="dxa"/>
          </w:tcPr>
          <w:p w14:paraId="7CF0184A" w14:textId="77777777" w:rsidR="006E57EB" w:rsidRDefault="00000000">
            <w:r>
              <w:t>0.0242</w:t>
            </w:r>
          </w:p>
        </w:tc>
      </w:tr>
      <w:tr w:rsidR="006E57EB" w14:paraId="21AB9367" w14:textId="77777777">
        <w:tc>
          <w:tcPr>
            <w:tcW w:w="4320" w:type="dxa"/>
          </w:tcPr>
          <w:p w14:paraId="4924A8C6" w14:textId="77777777" w:rsidR="006E57EB" w:rsidRDefault="00000000">
            <w:r>
              <w:t>1721</w:t>
            </w:r>
          </w:p>
        </w:tc>
        <w:tc>
          <w:tcPr>
            <w:tcW w:w="4320" w:type="dxa"/>
          </w:tcPr>
          <w:p w14:paraId="1E6B9E7B" w14:textId="77777777" w:rsidR="006E57EB" w:rsidRDefault="00000000">
            <w:r>
              <w:t>0.0242</w:t>
            </w:r>
          </w:p>
        </w:tc>
      </w:tr>
      <w:tr w:rsidR="006E57EB" w14:paraId="1568EAD2" w14:textId="77777777">
        <w:tc>
          <w:tcPr>
            <w:tcW w:w="4320" w:type="dxa"/>
          </w:tcPr>
          <w:p w14:paraId="4E428B2B" w14:textId="77777777" w:rsidR="006E57EB" w:rsidRDefault="00000000">
            <w:r>
              <w:t>1711</w:t>
            </w:r>
          </w:p>
        </w:tc>
        <w:tc>
          <w:tcPr>
            <w:tcW w:w="4320" w:type="dxa"/>
          </w:tcPr>
          <w:p w14:paraId="69E1C5AA" w14:textId="77777777" w:rsidR="006E57EB" w:rsidRDefault="00000000">
            <w:r>
              <w:t>0.0242</w:t>
            </w:r>
          </w:p>
        </w:tc>
      </w:tr>
      <w:tr w:rsidR="006E57EB" w14:paraId="5BAA3B6B" w14:textId="77777777">
        <w:tc>
          <w:tcPr>
            <w:tcW w:w="4320" w:type="dxa"/>
          </w:tcPr>
          <w:p w14:paraId="75052884" w14:textId="77777777" w:rsidR="006E57EB" w:rsidRDefault="00000000">
            <w:r>
              <w:t>1709</w:t>
            </w:r>
          </w:p>
        </w:tc>
        <w:tc>
          <w:tcPr>
            <w:tcW w:w="4320" w:type="dxa"/>
          </w:tcPr>
          <w:p w14:paraId="61F052ED" w14:textId="77777777" w:rsidR="006E57EB" w:rsidRDefault="00000000">
            <w:r>
              <w:t>0.0242</w:t>
            </w:r>
          </w:p>
        </w:tc>
      </w:tr>
      <w:tr w:rsidR="006E57EB" w14:paraId="1404F803" w14:textId="77777777">
        <w:tc>
          <w:tcPr>
            <w:tcW w:w="4320" w:type="dxa"/>
          </w:tcPr>
          <w:p w14:paraId="2CB6523C" w14:textId="77777777" w:rsidR="006E57EB" w:rsidRDefault="00000000">
            <w:r>
              <w:t>1710</w:t>
            </w:r>
          </w:p>
        </w:tc>
        <w:tc>
          <w:tcPr>
            <w:tcW w:w="4320" w:type="dxa"/>
          </w:tcPr>
          <w:p w14:paraId="697DA3E2" w14:textId="77777777" w:rsidR="006E57EB" w:rsidRDefault="00000000">
            <w:r>
              <w:t>0.0242</w:t>
            </w:r>
          </w:p>
        </w:tc>
      </w:tr>
      <w:tr w:rsidR="006E57EB" w14:paraId="60A716D7" w14:textId="77777777">
        <w:tc>
          <w:tcPr>
            <w:tcW w:w="4320" w:type="dxa"/>
          </w:tcPr>
          <w:p w14:paraId="1DAB3594" w14:textId="77777777" w:rsidR="006E57EB" w:rsidRDefault="00000000">
            <w:r>
              <w:t>1716</w:t>
            </w:r>
          </w:p>
        </w:tc>
        <w:tc>
          <w:tcPr>
            <w:tcW w:w="4320" w:type="dxa"/>
          </w:tcPr>
          <w:p w14:paraId="4C3321DE" w14:textId="77777777" w:rsidR="006E57EB" w:rsidRDefault="00000000">
            <w:r>
              <w:t>0.0242</w:t>
            </w:r>
          </w:p>
        </w:tc>
      </w:tr>
      <w:tr w:rsidR="006E57EB" w14:paraId="7E760077" w14:textId="77777777">
        <w:tc>
          <w:tcPr>
            <w:tcW w:w="4320" w:type="dxa"/>
          </w:tcPr>
          <w:p w14:paraId="0524241B" w14:textId="77777777" w:rsidR="006E57EB" w:rsidRDefault="00000000">
            <w:r>
              <w:t>1712</w:t>
            </w:r>
          </w:p>
        </w:tc>
        <w:tc>
          <w:tcPr>
            <w:tcW w:w="4320" w:type="dxa"/>
          </w:tcPr>
          <w:p w14:paraId="5689C5CC" w14:textId="77777777" w:rsidR="006E57EB" w:rsidRDefault="00000000">
            <w:r>
              <w:t>0.0242</w:t>
            </w:r>
          </w:p>
        </w:tc>
      </w:tr>
      <w:tr w:rsidR="006E57EB" w14:paraId="77679DBE" w14:textId="77777777">
        <w:tc>
          <w:tcPr>
            <w:tcW w:w="4320" w:type="dxa"/>
          </w:tcPr>
          <w:p w14:paraId="0FFCE1E0" w14:textId="77777777" w:rsidR="006E57EB" w:rsidRDefault="00000000">
            <w:r>
              <w:t>1708</w:t>
            </w:r>
          </w:p>
        </w:tc>
        <w:tc>
          <w:tcPr>
            <w:tcW w:w="4320" w:type="dxa"/>
          </w:tcPr>
          <w:p w14:paraId="7371FF9A" w14:textId="77777777" w:rsidR="006E57EB" w:rsidRDefault="00000000">
            <w:r>
              <w:t>0.0242</w:t>
            </w:r>
          </w:p>
        </w:tc>
      </w:tr>
    </w:tbl>
    <w:p w14:paraId="5D1B8A51" w14:textId="77777777" w:rsidR="006E57EB" w:rsidRDefault="00000000">
      <w:pPr>
        <w:pStyle w:val="Heading3"/>
      </w:pPr>
      <w:r>
        <w:t>PC2: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05BA5687" w14:textId="77777777">
        <w:tc>
          <w:tcPr>
            <w:tcW w:w="4320" w:type="dxa"/>
          </w:tcPr>
          <w:p w14:paraId="04962EDB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10902A7A" w14:textId="77777777" w:rsidR="006E57EB" w:rsidRDefault="00000000">
            <w:r>
              <w:t>Contribution</w:t>
            </w:r>
          </w:p>
        </w:tc>
      </w:tr>
      <w:tr w:rsidR="006E57EB" w14:paraId="329B3380" w14:textId="77777777">
        <w:tc>
          <w:tcPr>
            <w:tcW w:w="4320" w:type="dxa"/>
          </w:tcPr>
          <w:p w14:paraId="5896221A" w14:textId="77777777" w:rsidR="006E57EB" w:rsidRDefault="00000000">
            <w:r>
              <w:t>598</w:t>
            </w:r>
          </w:p>
        </w:tc>
        <w:tc>
          <w:tcPr>
            <w:tcW w:w="4320" w:type="dxa"/>
          </w:tcPr>
          <w:p w14:paraId="12A72DF8" w14:textId="77777777" w:rsidR="006E57EB" w:rsidRDefault="00000000">
            <w:r>
              <w:t>0.0515</w:t>
            </w:r>
          </w:p>
        </w:tc>
      </w:tr>
      <w:tr w:rsidR="006E57EB" w14:paraId="60F48423" w14:textId="77777777">
        <w:tc>
          <w:tcPr>
            <w:tcW w:w="4320" w:type="dxa"/>
          </w:tcPr>
          <w:p w14:paraId="07137604" w14:textId="77777777" w:rsidR="006E57EB" w:rsidRDefault="00000000">
            <w:r>
              <w:t>599</w:t>
            </w:r>
          </w:p>
        </w:tc>
        <w:tc>
          <w:tcPr>
            <w:tcW w:w="4320" w:type="dxa"/>
          </w:tcPr>
          <w:p w14:paraId="10A339FE" w14:textId="77777777" w:rsidR="006E57EB" w:rsidRDefault="00000000">
            <w:r>
              <w:t>0.0515</w:t>
            </w:r>
          </w:p>
        </w:tc>
      </w:tr>
      <w:tr w:rsidR="006E57EB" w14:paraId="34D9362C" w14:textId="77777777">
        <w:tc>
          <w:tcPr>
            <w:tcW w:w="4320" w:type="dxa"/>
          </w:tcPr>
          <w:p w14:paraId="1F7E1BC4" w14:textId="77777777" w:rsidR="006E57EB" w:rsidRDefault="00000000">
            <w:r>
              <w:t>597</w:t>
            </w:r>
          </w:p>
        </w:tc>
        <w:tc>
          <w:tcPr>
            <w:tcW w:w="4320" w:type="dxa"/>
          </w:tcPr>
          <w:p w14:paraId="43FBFB01" w14:textId="77777777" w:rsidR="006E57EB" w:rsidRDefault="00000000">
            <w:r>
              <w:t>0.0515</w:t>
            </w:r>
          </w:p>
        </w:tc>
      </w:tr>
      <w:tr w:rsidR="006E57EB" w14:paraId="15E0EA7A" w14:textId="77777777">
        <w:tc>
          <w:tcPr>
            <w:tcW w:w="4320" w:type="dxa"/>
          </w:tcPr>
          <w:p w14:paraId="0C00038A" w14:textId="77777777" w:rsidR="006E57EB" w:rsidRDefault="00000000">
            <w:r>
              <w:t>600</w:t>
            </w:r>
          </w:p>
        </w:tc>
        <w:tc>
          <w:tcPr>
            <w:tcW w:w="4320" w:type="dxa"/>
          </w:tcPr>
          <w:p w14:paraId="77947888" w14:textId="77777777" w:rsidR="006E57EB" w:rsidRDefault="00000000">
            <w:r>
              <w:t>0.0515</w:t>
            </w:r>
          </w:p>
        </w:tc>
      </w:tr>
      <w:tr w:rsidR="006E57EB" w14:paraId="66371C94" w14:textId="77777777">
        <w:tc>
          <w:tcPr>
            <w:tcW w:w="4320" w:type="dxa"/>
          </w:tcPr>
          <w:p w14:paraId="7090018A" w14:textId="77777777" w:rsidR="006E57EB" w:rsidRDefault="00000000">
            <w:r>
              <w:t>601</w:t>
            </w:r>
          </w:p>
        </w:tc>
        <w:tc>
          <w:tcPr>
            <w:tcW w:w="4320" w:type="dxa"/>
          </w:tcPr>
          <w:p w14:paraId="5F980650" w14:textId="77777777" w:rsidR="006E57EB" w:rsidRDefault="00000000">
            <w:r>
              <w:t>0.0514</w:t>
            </w:r>
          </w:p>
        </w:tc>
      </w:tr>
      <w:tr w:rsidR="006E57EB" w14:paraId="41ACCC43" w14:textId="77777777">
        <w:tc>
          <w:tcPr>
            <w:tcW w:w="4320" w:type="dxa"/>
          </w:tcPr>
          <w:p w14:paraId="6B503AB8" w14:textId="77777777" w:rsidR="006E57EB" w:rsidRDefault="00000000">
            <w:r>
              <w:t>596</w:t>
            </w:r>
          </w:p>
        </w:tc>
        <w:tc>
          <w:tcPr>
            <w:tcW w:w="4320" w:type="dxa"/>
          </w:tcPr>
          <w:p w14:paraId="7FE9A6B1" w14:textId="77777777" w:rsidR="006E57EB" w:rsidRDefault="00000000">
            <w:r>
              <w:t>0.0514</w:t>
            </w:r>
          </w:p>
        </w:tc>
      </w:tr>
      <w:tr w:rsidR="006E57EB" w14:paraId="5A611DB4" w14:textId="77777777">
        <w:tc>
          <w:tcPr>
            <w:tcW w:w="4320" w:type="dxa"/>
          </w:tcPr>
          <w:p w14:paraId="1D24F8D7" w14:textId="77777777" w:rsidR="006E57EB" w:rsidRDefault="00000000">
            <w:r>
              <w:t>602</w:t>
            </w:r>
          </w:p>
        </w:tc>
        <w:tc>
          <w:tcPr>
            <w:tcW w:w="4320" w:type="dxa"/>
          </w:tcPr>
          <w:p w14:paraId="2E6B030F" w14:textId="77777777" w:rsidR="006E57EB" w:rsidRDefault="00000000">
            <w:r>
              <w:t>0.0514</w:t>
            </w:r>
          </w:p>
        </w:tc>
      </w:tr>
      <w:tr w:rsidR="006E57EB" w14:paraId="1ADD4AC3" w14:textId="77777777">
        <w:tc>
          <w:tcPr>
            <w:tcW w:w="4320" w:type="dxa"/>
          </w:tcPr>
          <w:p w14:paraId="5ABD78A0" w14:textId="77777777" w:rsidR="006E57EB" w:rsidRDefault="00000000">
            <w:r>
              <w:t>603</w:t>
            </w:r>
          </w:p>
        </w:tc>
        <w:tc>
          <w:tcPr>
            <w:tcW w:w="4320" w:type="dxa"/>
          </w:tcPr>
          <w:p w14:paraId="31C98418" w14:textId="77777777" w:rsidR="006E57EB" w:rsidRDefault="00000000">
            <w:r>
              <w:t>0.0513</w:t>
            </w:r>
          </w:p>
        </w:tc>
      </w:tr>
      <w:tr w:rsidR="006E57EB" w14:paraId="48E4B92B" w14:textId="77777777">
        <w:tc>
          <w:tcPr>
            <w:tcW w:w="4320" w:type="dxa"/>
          </w:tcPr>
          <w:p w14:paraId="3689DD9A" w14:textId="77777777" w:rsidR="006E57EB" w:rsidRDefault="00000000">
            <w:r>
              <w:t>595</w:t>
            </w:r>
          </w:p>
        </w:tc>
        <w:tc>
          <w:tcPr>
            <w:tcW w:w="4320" w:type="dxa"/>
          </w:tcPr>
          <w:p w14:paraId="620730B7" w14:textId="77777777" w:rsidR="006E57EB" w:rsidRDefault="00000000">
            <w:r>
              <w:t>0.0513</w:t>
            </w:r>
          </w:p>
        </w:tc>
      </w:tr>
      <w:tr w:rsidR="006E57EB" w14:paraId="0BFEC2E9" w14:textId="77777777">
        <w:tc>
          <w:tcPr>
            <w:tcW w:w="4320" w:type="dxa"/>
          </w:tcPr>
          <w:p w14:paraId="09A0748D" w14:textId="77777777" w:rsidR="006E57EB" w:rsidRDefault="00000000">
            <w:r>
              <w:t>604</w:t>
            </w:r>
          </w:p>
        </w:tc>
        <w:tc>
          <w:tcPr>
            <w:tcW w:w="4320" w:type="dxa"/>
          </w:tcPr>
          <w:p w14:paraId="6BA3F519" w14:textId="77777777" w:rsidR="006E57EB" w:rsidRDefault="00000000">
            <w:r>
              <w:t>0.0512</w:t>
            </w:r>
          </w:p>
        </w:tc>
      </w:tr>
    </w:tbl>
    <w:p w14:paraId="47881DD1" w14:textId="77777777" w:rsidR="006E57EB" w:rsidRDefault="00000000">
      <w:pPr>
        <w:pStyle w:val="Heading3"/>
      </w:pPr>
      <w:r>
        <w:t>PC3: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5EE2BB9D" w14:textId="77777777">
        <w:tc>
          <w:tcPr>
            <w:tcW w:w="4320" w:type="dxa"/>
          </w:tcPr>
          <w:p w14:paraId="4BECA51B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5086CFE7" w14:textId="77777777" w:rsidR="006E57EB" w:rsidRDefault="00000000">
            <w:r>
              <w:t>Contribution</w:t>
            </w:r>
          </w:p>
        </w:tc>
      </w:tr>
      <w:tr w:rsidR="006E57EB" w14:paraId="01FA9F04" w14:textId="77777777">
        <w:tc>
          <w:tcPr>
            <w:tcW w:w="4320" w:type="dxa"/>
          </w:tcPr>
          <w:p w14:paraId="3B44690D" w14:textId="77777777" w:rsidR="006E57EB" w:rsidRDefault="00000000">
            <w:r>
              <w:t>1907</w:t>
            </w:r>
          </w:p>
        </w:tc>
        <w:tc>
          <w:tcPr>
            <w:tcW w:w="4320" w:type="dxa"/>
          </w:tcPr>
          <w:p w14:paraId="4A7EEA98" w14:textId="77777777" w:rsidR="006E57EB" w:rsidRDefault="00000000">
            <w:r>
              <w:t>0.0571</w:t>
            </w:r>
          </w:p>
        </w:tc>
      </w:tr>
      <w:tr w:rsidR="006E57EB" w14:paraId="16BA4EF1" w14:textId="77777777">
        <w:tc>
          <w:tcPr>
            <w:tcW w:w="4320" w:type="dxa"/>
          </w:tcPr>
          <w:p w14:paraId="06B30F1C" w14:textId="77777777" w:rsidR="006E57EB" w:rsidRDefault="00000000">
            <w:r>
              <w:t>1906</w:t>
            </w:r>
          </w:p>
        </w:tc>
        <w:tc>
          <w:tcPr>
            <w:tcW w:w="4320" w:type="dxa"/>
          </w:tcPr>
          <w:p w14:paraId="1E57508F" w14:textId="77777777" w:rsidR="006E57EB" w:rsidRDefault="00000000">
            <w:r>
              <w:t>0.0566</w:t>
            </w:r>
          </w:p>
        </w:tc>
      </w:tr>
      <w:tr w:rsidR="006E57EB" w14:paraId="68170DD4" w14:textId="77777777">
        <w:tc>
          <w:tcPr>
            <w:tcW w:w="4320" w:type="dxa"/>
          </w:tcPr>
          <w:p w14:paraId="04732558" w14:textId="77777777" w:rsidR="006E57EB" w:rsidRDefault="00000000">
            <w:r>
              <w:t>1908</w:t>
            </w:r>
          </w:p>
        </w:tc>
        <w:tc>
          <w:tcPr>
            <w:tcW w:w="4320" w:type="dxa"/>
          </w:tcPr>
          <w:p w14:paraId="506C5C20" w14:textId="77777777" w:rsidR="006E57EB" w:rsidRDefault="00000000">
            <w:r>
              <w:t>0.0562</w:t>
            </w:r>
          </w:p>
        </w:tc>
      </w:tr>
      <w:tr w:rsidR="006E57EB" w14:paraId="34888E09" w14:textId="77777777">
        <w:tc>
          <w:tcPr>
            <w:tcW w:w="4320" w:type="dxa"/>
          </w:tcPr>
          <w:p w14:paraId="577A6A36" w14:textId="77777777" w:rsidR="006E57EB" w:rsidRDefault="00000000">
            <w:r>
              <w:t>1905</w:t>
            </w:r>
          </w:p>
        </w:tc>
        <w:tc>
          <w:tcPr>
            <w:tcW w:w="4320" w:type="dxa"/>
          </w:tcPr>
          <w:p w14:paraId="0E497E8D" w14:textId="77777777" w:rsidR="006E57EB" w:rsidRDefault="00000000">
            <w:r>
              <w:t>0.0561</w:t>
            </w:r>
          </w:p>
        </w:tc>
      </w:tr>
      <w:tr w:rsidR="006E57EB" w14:paraId="4DDC26D4" w14:textId="77777777">
        <w:tc>
          <w:tcPr>
            <w:tcW w:w="4320" w:type="dxa"/>
          </w:tcPr>
          <w:p w14:paraId="75BDCC8D" w14:textId="77777777" w:rsidR="006E57EB" w:rsidRDefault="00000000">
            <w:r>
              <w:t>1904</w:t>
            </w:r>
          </w:p>
        </w:tc>
        <w:tc>
          <w:tcPr>
            <w:tcW w:w="4320" w:type="dxa"/>
          </w:tcPr>
          <w:p w14:paraId="0D5D42E6" w14:textId="77777777" w:rsidR="006E57EB" w:rsidRDefault="00000000">
            <w:r>
              <w:t>0.0554</w:t>
            </w:r>
          </w:p>
        </w:tc>
      </w:tr>
      <w:tr w:rsidR="006E57EB" w14:paraId="0D27B9A0" w14:textId="77777777">
        <w:tc>
          <w:tcPr>
            <w:tcW w:w="4320" w:type="dxa"/>
          </w:tcPr>
          <w:p w14:paraId="11CA727A" w14:textId="77777777" w:rsidR="006E57EB" w:rsidRDefault="00000000">
            <w:r>
              <w:t>1909</w:t>
            </w:r>
          </w:p>
        </w:tc>
        <w:tc>
          <w:tcPr>
            <w:tcW w:w="4320" w:type="dxa"/>
          </w:tcPr>
          <w:p w14:paraId="1E967589" w14:textId="77777777" w:rsidR="006E57EB" w:rsidRDefault="00000000">
            <w:r>
              <w:t>0.0552</w:t>
            </w:r>
          </w:p>
        </w:tc>
      </w:tr>
      <w:tr w:rsidR="006E57EB" w14:paraId="4B8329BC" w14:textId="77777777">
        <w:tc>
          <w:tcPr>
            <w:tcW w:w="4320" w:type="dxa"/>
          </w:tcPr>
          <w:p w14:paraId="4808F316" w14:textId="77777777" w:rsidR="006E57EB" w:rsidRDefault="00000000">
            <w:r>
              <w:t>1903</w:t>
            </w:r>
          </w:p>
        </w:tc>
        <w:tc>
          <w:tcPr>
            <w:tcW w:w="4320" w:type="dxa"/>
          </w:tcPr>
          <w:p w14:paraId="1A62632B" w14:textId="77777777" w:rsidR="006E57EB" w:rsidRDefault="00000000">
            <w:r>
              <w:t>0.0546</w:t>
            </w:r>
          </w:p>
        </w:tc>
      </w:tr>
      <w:tr w:rsidR="006E57EB" w14:paraId="6A8C54FE" w14:textId="77777777">
        <w:tc>
          <w:tcPr>
            <w:tcW w:w="4320" w:type="dxa"/>
          </w:tcPr>
          <w:p w14:paraId="01E4E538" w14:textId="77777777" w:rsidR="006E57EB" w:rsidRDefault="00000000">
            <w:r>
              <w:t>1910</w:t>
            </w:r>
          </w:p>
        </w:tc>
        <w:tc>
          <w:tcPr>
            <w:tcW w:w="4320" w:type="dxa"/>
          </w:tcPr>
          <w:p w14:paraId="453A599A" w14:textId="77777777" w:rsidR="006E57EB" w:rsidRDefault="00000000">
            <w:r>
              <w:t>0.0539</w:t>
            </w:r>
          </w:p>
        </w:tc>
      </w:tr>
      <w:tr w:rsidR="006E57EB" w14:paraId="56A3AF3B" w14:textId="77777777">
        <w:tc>
          <w:tcPr>
            <w:tcW w:w="4320" w:type="dxa"/>
          </w:tcPr>
          <w:p w14:paraId="24A58245" w14:textId="77777777" w:rsidR="006E57EB" w:rsidRDefault="00000000">
            <w:r>
              <w:t>1902</w:t>
            </w:r>
          </w:p>
        </w:tc>
        <w:tc>
          <w:tcPr>
            <w:tcW w:w="4320" w:type="dxa"/>
          </w:tcPr>
          <w:p w14:paraId="7C835D6A" w14:textId="77777777" w:rsidR="006E57EB" w:rsidRDefault="00000000">
            <w:r>
              <w:t>0.0538</w:t>
            </w:r>
          </w:p>
        </w:tc>
      </w:tr>
      <w:tr w:rsidR="006E57EB" w14:paraId="6C175377" w14:textId="77777777">
        <w:tc>
          <w:tcPr>
            <w:tcW w:w="4320" w:type="dxa"/>
          </w:tcPr>
          <w:p w14:paraId="608650DC" w14:textId="77777777" w:rsidR="006E57EB" w:rsidRDefault="00000000">
            <w:r>
              <w:t>1911</w:t>
            </w:r>
          </w:p>
        </w:tc>
        <w:tc>
          <w:tcPr>
            <w:tcW w:w="4320" w:type="dxa"/>
          </w:tcPr>
          <w:p w14:paraId="1BD8ED61" w14:textId="77777777" w:rsidR="006E57EB" w:rsidRDefault="00000000">
            <w:r>
              <w:t>0.0522</w:t>
            </w:r>
          </w:p>
        </w:tc>
      </w:tr>
    </w:tbl>
    <w:p w14:paraId="55E9E308" w14:textId="77777777" w:rsidR="006E57EB" w:rsidRDefault="00000000">
      <w:pPr>
        <w:pStyle w:val="Heading3"/>
      </w:pPr>
      <w:r>
        <w:lastRenderedPageBreak/>
        <w:t>PC4: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3664AD08" w14:textId="77777777">
        <w:tc>
          <w:tcPr>
            <w:tcW w:w="4320" w:type="dxa"/>
          </w:tcPr>
          <w:p w14:paraId="08B78BD7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047C7A18" w14:textId="77777777" w:rsidR="006E57EB" w:rsidRDefault="00000000">
            <w:r>
              <w:t>Contribution</w:t>
            </w:r>
          </w:p>
        </w:tc>
      </w:tr>
      <w:tr w:rsidR="006E57EB" w14:paraId="49F76AB9" w14:textId="77777777">
        <w:tc>
          <w:tcPr>
            <w:tcW w:w="4320" w:type="dxa"/>
          </w:tcPr>
          <w:p w14:paraId="4F4EDC3B" w14:textId="77777777" w:rsidR="006E57EB" w:rsidRDefault="00000000">
            <w:r>
              <w:t>552</w:t>
            </w:r>
          </w:p>
        </w:tc>
        <w:tc>
          <w:tcPr>
            <w:tcW w:w="4320" w:type="dxa"/>
          </w:tcPr>
          <w:p w14:paraId="1F63927C" w14:textId="77777777" w:rsidR="006E57EB" w:rsidRDefault="00000000">
            <w:r>
              <w:t>0.0792</w:t>
            </w:r>
          </w:p>
        </w:tc>
      </w:tr>
      <w:tr w:rsidR="006E57EB" w14:paraId="7635B9B5" w14:textId="77777777">
        <w:tc>
          <w:tcPr>
            <w:tcW w:w="4320" w:type="dxa"/>
          </w:tcPr>
          <w:p w14:paraId="33C62695" w14:textId="77777777" w:rsidR="006E57EB" w:rsidRDefault="00000000">
            <w:r>
              <w:t>553</w:t>
            </w:r>
          </w:p>
        </w:tc>
        <w:tc>
          <w:tcPr>
            <w:tcW w:w="4320" w:type="dxa"/>
          </w:tcPr>
          <w:p w14:paraId="53C2E0C5" w14:textId="77777777" w:rsidR="006E57EB" w:rsidRDefault="00000000">
            <w:r>
              <w:t>0.0791</w:t>
            </w:r>
          </w:p>
        </w:tc>
      </w:tr>
      <w:tr w:rsidR="006E57EB" w14:paraId="4AD928F6" w14:textId="77777777">
        <w:tc>
          <w:tcPr>
            <w:tcW w:w="4320" w:type="dxa"/>
          </w:tcPr>
          <w:p w14:paraId="06225449" w14:textId="77777777" w:rsidR="006E57EB" w:rsidRDefault="00000000">
            <w:r>
              <w:t>557</w:t>
            </w:r>
          </w:p>
        </w:tc>
        <w:tc>
          <w:tcPr>
            <w:tcW w:w="4320" w:type="dxa"/>
          </w:tcPr>
          <w:p w14:paraId="6E082DFD" w14:textId="77777777" w:rsidR="006E57EB" w:rsidRDefault="00000000">
            <w:r>
              <w:t>0.0789</w:t>
            </w:r>
          </w:p>
        </w:tc>
      </w:tr>
      <w:tr w:rsidR="006E57EB" w14:paraId="1344B02F" w14:textId="77777777">
        <w:tc>
          <w:tcPr>
            <w:tcW w:w="4320" w:type="dxa"/>
          </w:tcPr>
          <w:p w14:paraId="08054E7F" w14:textId="77777777" w:rsidR="006E57EB" w:rsidRDefault="00000000">
            <w:r>
              <w:t>554</w:t>
            </w:r>
          </w:p>
        </w:tc>
        <w:tc>
          <w:tcPr>
            <w:tcW w:w="4320" w:type="dxa"/>
          </w:tcPr>
          <w:p w14:paraId="4EA10B8B" w14:textId="77777777" w:rsidR="006E57EB" w:rsidRDefault="00000000">
            <w:r>
              <w:t>0.0789</w:t>
            </w:r>
          </w:p>
        </w:tc>
      </w:tr>
      <w:tr w:rsidR="006E57EB" w14:paraId="4125B5FC" w14:textId="77777777">
        <w:tc>
          <w:tcPr>
            <w:tcW w:w="4320" w:type="dxa"/>
          </w:tcPr>
          <w:p w14:paraId="4D27C900" w14:textId="77777777" w:rsidR="006E57EB" w:rsidRDefault="00000000">
            <w:r>
              <w:t>556</w:t>
            </w:r>
          </w:p>
        </w:tc>
        <w:tc>
          <w:tcPr>
            <w:tcW w:w="4320" w:type="dxa"/>
          </w:tcPr>
          <w:p w14:paraId="0A56DB3F" w14:textId="77777777" w:rsidR="006E57EB" w:rsidRDefault="00000000">
            <w:r>
              <w:t>0.0788</w:t>
            </w:r>
          </w:p>
        </w:tc>
      </w:tr>
      <w:tr w:rsidR="006E57EB" w14:paraId="35205B84" w14:textId="77777777">
        <w:tc>
          <w:tcPr>
            <w:tcW w:w="4320" w:type="dxa"/>
          </w:tcPr>
          <w:p w14:paraId="5EC363EE" w14:textId="77777777" w:rsidR="006E57EB" w:rsidRDefault="00000000">
            <w:r>
              <w:t>551</w:t>
            </w:r>
          </w:p>
        </w:tc>
        <w:tc>
          <w:tcPr>
            <w:tcW w:w="4320" w:type="dxa"/>
          </w:tcPr>
          <w:p w14:paraId="08DD8412" w14:textId="77777777" w:rsidR="006E57EB" w:rsidRDefault="00000000">
            <w:r>
              <w:t>0.0787</w:t>
            </w:r>
          </w:p>
        </w:tc>
      </w:tr>
      <w:tr w:rsidR="006E57EB" w14:paraId="496461BC" w14:textId="77777777">
        <w:tc>
          <w:tcPr>
            <w:tcW w:w="4320" w:type="dxa"/>
          </w:tcPr>
          <w:p w14:paraId="35639A8A" w14:textId="77777777" w:rsidR="006E57EB" w:rsidRDefault="00000000">
            <w:r>
              <w:t>555</w:t>
            </w:r>
          </w:p>
        </w:tc>
        <w:tc>
          <w:tcPr>
            <w:tcW w:w="4320" w:type="dxa"/>
          </w:tcPr>
          <w:p w14:paraId="492C73D4" w14:textId="77777777" w:rsidR="006E57EB" w:rsidRDefault="00000000">
            <w:r>
              <w:t>0.0787</w:t>
            </w:r>
          </w:p>
        </w:tc>
      </w:tr>
      <w:tr w:rsidR="006E57EB" w14:paraId="36D215BA" w14:textId="77777777">
        <w:tc>
          <w:tcPr>
            <w:tcW w:w="4320" w:type="dxa"/>
          </w:tcPr>
          <w:p w14:paraId="2B063B58" w14:textId="77777777" w:rsidR="006E57EB" w:rsidRDefault="00000000">
            <w:r>
              <w:t>550</w:t>
            </w:r>
          </w:p>
        </w:tc>
        <w:tc>
          <w:tcPr>
            <w:tcW w:w="4320" w:type="dxa"/>
          </w:tcPr>
          <w:p w14:paraId="291F74D7" w14:textId="77777777" w:rsidR="006E57EB" w:rsidRDefault="00000000">
            <w:r>
              <w:t>0.0786</w:t>
            </w:r>
          </w:p>
        </w:tc>
      </w:tr>
      <w:tr w:rsidR="006E57EB" w14:paraId="66B4A223" w14:textId="77777777">
        <w:tc>
          <w:tcPr>
            <w:tcW w:w="4320" w:type="dxa"/>
          </w:tcPr>
          <w:p w14:paraId="34984E32" w14:textId="77777777" w:rsidR="006E57EB" w:rsidRDefault="00000000">
            <w:r>
              <w:t>549</w:t>
            </w:r>
          </w:p>
        </w:tc>
        <w:tc>
          <w:tcPr>
            <w:tcW w:w="4320" w:type="dxa"/>
          </w:tcPr>
          <w:p w14:paraId="51FCB4E5" w14:textId="77777777" w:rsidR="006E57EB" w:rsidRDefault="00000000">
            <w:r>
              <w:t>0.0784</w:t>
            </w:r>
          </w:p>
        </w:tc>
      </w:tr>
      <w:tr w:rsidR="006E57EB" w14:paraId="740E2A75" w14:textId="77777777">
        <w:tc>
          <w:tcPr>
            <w:tcW w:w="4320" w:type="dxa"/>
          </w:tcPr>
          <w:p w14:paraId="3ABCF69A" w14:textId="77777777" w:rsidR="006E57EB" w:rsidRDefault="00000000">
            <w:r>
              <w:t>548</w:t>
            </w:r>
          </w:p>
        </w:tc>
        <w:tc>
          <w:tcPr>
            <w:tcW w:w="4320" w:type="dxa"/>
          </w:tcPr>
          <w:p w14:paraId="7E4D3C45" w14:textId="77777777" w:rsidR="006E57EB" w:rsidRDefault="00000000">
            <w:r>
              <w:t>0.0783</w:t>
            </w:r>
          </w:p>
        </w:tc>
      </w:tr>
    </w:tbl>
    <w:p w14:paraId="5E7FD365" w14:textId="77777777" w:rsidR="006E57EB" w:rsidRDefault="00000000">
      <w:pPr>
        <w:pStyle w:val="Heading3"/>
      </w:pPr>
      <w:r>
        <w:t>PC5: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01135A8D" w14:textId="77777777">
        <w:tc>
          <w:tcPr>
            <w:tcW w:w="4320" w:type="dxa"/>
          </w:tcPr>
          <w:p w14:paraId="68DDC47F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1EC8312D" w14:textId="77777777" w:rsidR="006E57EB" w:rsidRDefault="00000000">
            <w:r>
              <w:t>Contribution</w:t>
            </w:r>
          </w:p>
        </w:tc>
      </w:tr>
      <w:tr w:rsidR="006E57EB" w14:paraId="54D74435" w14:textId="77777777">
        <w:tc>
          <w:tcPr>
            <w:tcW w:w="4320" w:type="dxa"/>
          </w:tcPr>
          <w:p w14:paraId="5E858679" w14:textId="77777777" w:rsidR="006E57EB" w:rsidRDefault="00000000">
            <w:r>
              <w:t>607</w:t>
            </w:r>
          </w:p>
        </w:tc>
        <w:tc>
          <w:tcPr>
            <w:tcW w:w="4320" w:type="dxa"/>
          </w:tcPr>
          <w:p w14:paraId="4384B317" w14:textId="77777777" w:rsidR="006E57EB" w:rsidRDefault="00000000">
            <w:r>
              <w:t>0.0652</w:t>
            </w:r>
          </w:p>
        </w:tc>
      </w:tr>
      <w:tr w:rsidR="006E57EB" w14:paraId="0DF84307" w14:textId="77777777">
        <w:tc>
          <w:tcPr>
            <w:tcW w:w="4320" w:type="dxa"/>
          </w:tcPr>
          <w:p w14:paraId="616090B3" w14:textId="77777777" w:rsidR="006E57EB" w:rsidRDefault="00000000">
            <w:r>
              <w:t>608</w:t>
            </w:r>
          </w:p>
        </w:tc>
        <w:tc>
          <w:tcPr>
            <w:tcW w:w="4320" w:type="dxa"/>
          </w:tcPr>
          <w:p w14:paraId="509C0F00" w14:textId="77777777" w:rsidR="006E57EB" w:rsidRDefault="00000000">
            <w:r>
              <w:t>0.0652</w:t>
            </w:r>
          </w:p>
        </w:tc>
      </w:tr>
      <w:tr w:rsidR="006E57EB" w14:paraId="5136A93C" w14:textId="77777777">
        <w:tc>
          <w:tcPr>
            <w:tcW w:w="4320" w:type="dxa"/>
          </w:tcPr>
          <w:p w14:paraId="083016B9" w14:textId="77777777" w:rsidR="006E57EB" w:rsidRDefault="00000000">
            <w:r>
              <w:t>606</w:t>
            </w:r>
          </w:p>
        </w:tc>
        <w:tc>
          <w:tcPr>
            <w:tcW w:w="4320" w:type="dxa"/>
          </w:tcPr>
          <w:p w14:paraId="37E46D02" w14:textId="77777777" w:rsidR="006E57EB" w:rsidRDefault="00000000">
            <w:r>
              <w:t>0.0652</w:t>
            </w:r>
          </w:p>
        </w:tc>
      </w:tr>
      <w:tr w:rsidR="006E57EB" w14:paraId="0B95E503" w14:textId="77777777">
        <w:tc>
          <w:tcPr>
            <w:tcW w:w="4320" w:type="dxa"/>
          </w:tcPr>
          <w:p w14:paraId="390755E3" w14:textId="77777777" w:rsidR="006E57EB" w:rsidRDefault="00000000">
            <w:r>
              <w:t>605</w:t>
            </w:r>
          </w:p>
        </w:tc>
        <w:tc>
          <w:tcPr>
            <w:tcW w:w="4320" w:type="dxa"/>
          </w:tcPr>
          <w:p w14:paraId="6976BF4D" w14:textId="77777777" w:rsidR="006E57EB" w:rsidRDefault="00000000">
            <w:r>
              <w:t>0.0652</w:t>
            </w:r>
          </w:p>
        </w:tc>
      </w:tr>
      <w:tr w:rsidR="006E57EB" w14:paraId="61FEDF60" w14:textId="77777777">
        <w:tc>
          <w:tcPr>
            <w:tcW w:w="4320" w:type="dxa"/>
          </w:tcPr>
          <w:p w14:paraId="107F571F" w14:textId="77777777" w:rsidR="006E57EB" w:rsidRDefault="00000000">
            <w:r>
              <w:t>609</w:t>
            </w:r>
          </w:p>
        </w:tc>
        <w:tc>
          <w:tcPr>
            <w:tcW w:w="4320" w:type="dxa"/>
          </w:tcPr>
          <w:p w14:paraId="003DE821" w14:textId="77777777" w:rsidR="006E57EB" w:rsidRDefault="00000000">
            <w:r>
              <w:t>0.0651</w:t>
            </w:r>
          </w:p>
        </w:tc>
      </w:tr>
      <w:tr w:rsidR="006E57EB" w14:paraId="4CDED7F9" w14:textId="77777777">
        <w:tc>
          <w:tcPr>
            <w:tcW w:w="4320" w:type="dxa"/>
          </w:tcPr>
          <w:p w14:paraId="09CC5838" w14:textId="77777777" w:rsidR="006E57EB" w:rsidRDefault="00000000">
            <w:r>
              <w:t>604</w:t>
            </w:r>
          </w:p>
        </w:tc>
        <w:tc>
          <w:tcPr>
            <w:tcW w:w="4320" w:type="dxa"/>
          </w:tcPr>
          <w:p w14:paraId="7F61253F" w14:textId="77777777" w:rsidR="006E57EB" w:rsidRDefault="00000000">
            <w:r>
              <w:t>0.0650</w:t>
            </w:r>
          </w:p>
        </w:tc>
      </w:tr>
      <w:tr w:rsidR="006E57EB" w14:paraId="26E052AE" w14:textId="77777777">
        <w:tc>
          <w:tcPr>
            <w:tcW w:w="4320" w:type="dxa"/>
          </w:tcPr>
          <w:p w14:paraId="1C104F7D" w14:textId="77777777" w:rsidR="006E57EB" w:rsidRDefault="00000000">
            <w:r>
              <w:t>610</w:t>
            </w:r>
          </w:p>
        </w:tc>
        <w:tc>
          <w:tcPr>
            <w:tcW w:w="4320" w:type="dxa"/>
          </w:tcPr>
          <w:p w14:paraId="38C634B2" w14:textId="77777777" w:rsidR="006E57EB" w:rsidRDefault="00000000">
            <w:r>
              <w:t>0.0650</w:t>
            </w:r>
          </w:p>
        </w:tc>
      </w:tr>
      <w:tr w:rsidR="006E57EB" w14:paraId="274B77A4" w14:textId="77777777">
        <w:tc>
          <w:tcPr>
            <w:tcW w:w="4320" w:type="dxa"/>
          </w:tcPr>
          <w:p w14:paraId="06D091AA" w14:textId="77777777" w:rsidR="006E57EB" w:rsidRDefault="00000000">
            <w:r>
              <w:t>611</w:t>
            </w:r>
          </w:p>
        </w:tc>
        <w:tc>
          <w:tcPr>
            <w:tcW w:w="4320" w:type="dxa"/>
          </w:tcPr>
          <w:p w14:paraId="0A70DFEF" w14:textId="77777777" w:rsidR="006E57EB" w:rsidRDefault="00000000">
            <w:r>
              <w:t>0.0650</w:t>
            </w:r>
          </w:p>
        </w:tc>
      </w:tr>
      <w:tr w:rsidR="006E57EB" w14:paraId="0B848DBB" w14:textId="77777777">
        <w:tc>
          <w:tcPr>
            <w:tcW w:w="4320" w:type="dxa"/>
          </w:tcPr>
          <w:p w14:paraId="1539A1AD" w14:textId="77777777" w:rsidR="006E57EB" w:rsidRDefault="00000000">
            <w:r>
              <w:t>603</w:t>
            </w:r>
          </w:p>
        </w:tc>
        <w:tc>
          <w:tcPr>
            <w:tcW w:w="4320" w:type="dxa"/>
          </w:tcPr>
          <w:p w14:paraId="5EFC2E2E" w14:textId="77777777" w:rsidR="006E57EB" w:rsidRDefault="00000000">
            <w:r>
              <w:t>0.0649</w:t>
            </w:r>
          </w:p>
        </w:tc>
      </w:tr>
      <w:tr w:rsidR="006E57EB" w14:paraId="0B31EE90" w14:textId="77777777">
        <w:tc>
          <w:tcPr>
            <w:tcW w:w="4320" w:type="dxa"/>
          </w:tcPr>
          <w:p w14:paraId="773DEB70" w14:textId="77777777" w:rsidR="006E57EB" w:rsidRDefault="00000000">
            <w:r>
              <w:t>612</w:t>
            </w:r>
          </w:p>
        </w:tc>
        <w:tc>
          <w:tcPr>
            <w:tcW w:w="4320" w:type="dxa"/>
          </w:tcPr>
          <w:p w14:paraId="1D7E23D9" w14:textId="77777777" w:rsidR="006E57EB" w:rsidRDefault="00000000">
            <w:r>
              <w:t>0.0648</w:t>
            </w:r>
          </w:p>
        </w:tc>
      </w:tr>
    </w:tbl>
    <w:p w14:paraId="1599BCAB" w14:textId="77777777" w:rsidR="006E57EB" w:rsidRDefault="00000000">
      <w:pPr>
        <w:pStyle w:val="Heading2"/>
      </w:pPr>
      <w:r>
        <w:t>Day 4:</w:t>
      </w:r>
    </w:p>
    <w:p w14:paraId="45E7A1FF" w14:textId="77777777" w:rsidR="006E57EB" w:rsidRDefault="00000000">
      <w:pPr>
        <w:pStyle w:val="Heading3"/>
      </w:pPr>
      <w:r>
        <w:t>PC1: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4907E814" w14:textId="77777777">
        <w:tc>
          <w:tcPr>
            <w:tcW w:w="4320" w:type="dxa"/>
          </w:tcPr>
          <w:p w14:paraId="623E7E1D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12790D82" w14:textId="77777777" w:rsidR="006E57EB" w:rsidRDefault="00000000">
            <w:r>
              <w:t>Contribution</w:t>
            </w:r>
          </w:p>
        </w:tc>
      </w:tr>
      <w:tr w:rsidR="006E57EB" w14:paraId="6A32F321" w14:textId="77777777">
        <w:tc>
          <w:tcPr>
            <w:tcW w:w="4320" w:type="dxa"/>
          </w:tcPr>
          <w:p w14:paraId="4F5F156A" w14:textId="77777777" w:rsidR="006E57EB" w:rsidRDefault="00000000">
            <w:r>
              <w:t>1468</w:t>
            </w:r>
          </w:p>
        </w:tc>
        <w:tc>
          <w:tcPr>
            <w:tcW w:w="4320" w:type="dxa"/>
          </w:tcPr>
          <w:p w14:paraId="0DC56EA9" w14:textId="77777777" w:rsidR="006E57EB" w:rsidRDefault="00000000">
            <w:r>
              <w:t>0.0223</w:t>
            </w:r>
          </w:p>
        </w:tc>
      </w:tr>
      <w:tr w:rsidR="006E57EB" w14:paraId="71C6A998" w14:textId="77777777">
        <w:tc>
          <w:tcPr>
            <w:tcW w:w="4320" w:type="dxa"/>
          </w:tcPr>
          <w:p w14:paraId="3FA6197F" w14:textId="77777777" w:rsidR="006E57EB" w:rsidRDefault="00000000">
            <w:r>
              <w:t>1466</w:t>
            </w:r>
          </w:p>
        </w:tc>
        <w:tc>
          <w:tcPr>
            <w:tcW w:w="4320" w:type="dxa"/>
          </w:tcPr>
          <w:p w14:paraId="622CF52D" w14:textId="77777777" w:rsidR="006E57EB" w:rsidRDefault="00000000">
            <w:r>
              <w:t>0.0223</w:t>
            </w:r>
          </w:p>
        </w:tc>
      </w:tr>
      <w:tr w:rsidR="006E57EB" w14:paraId="0B9735E5" w14:textId="77777777">
        <w:tc>
          <w:tcPr>
            <w:tcW w:w="4320" w:type="dxa"/>
          </w:tcPr>
          <w:p w14:paraId="6D651BC9" w14:textId="77777777" w:rsidR="006E57EB" w:rsidRDefault="00000000">
            <w:r>
              <w:t>1467</w:t>
            </w:r>
          </w:p>
        </w:tc>
        <w:tc>
          <w:tcPr>
            <w:tcW w:w="4320" w:type="dxa"/>
          </w:tcPr>
          <w:p w14:paraId="5AE7D9B1" w14:textId="77777777" w:rsidR="006E57EB" w:rsidRDefault="00000000">
            <w:r>
              <w:t>0.0223</w:t>
            </w:r>
          </w:p>
        </w:tc>
      </w:tr>
      <w:tr w:rsidR="006E57EB" w14:paraId="4F4C8755" w14:textId="77777777">
        <w:tc>
          <w:tcPr>
            <w:tcW w:w="4320" w:type="dxa"/>
          </w:tcPr>
          <w:p w14:paraId="42FB3675" w14:textId="77777777" w:rsidR="006E57EB" w:rsidRDefault="00000000">
            <w:r>
              <w:t>1469</w:t>
            </w:r>
          </w:p>
        </w:tc>
        <w:tc>
          <w:tcPr>
            <w:tcW w:w="4320" w:type="dxa"/>
          </w:tcPr>
          <w:p w14:paraId="3A64FD0C" w14:textId="77777777" w:rsidR="006E57EB" w:rsidRDefault="00000000">
            <w:r>
              <w:t>0.0223</w:t>
            </w:r>
          </w:p>
        </w:tc>
      </w:tr>
      <w:tr w:rsidR="006E57EB" w14:paraId="4347FA4E" w14:textId="77777777">
        <w:tc>
          <w:tcPr>
            <w:tcW w:w="4320" w:type="dxa"/>
          </w:tcPr>
          <w:p w14:paraId="45F096C7" w14:textId="77777777" w:rsidR="006E57EB" w:rsidRDefault="00000000">
            <w:r>
              <w:t>1465</w:t>
            </w:r>
          </w:p>
        </w:tc>
        <w:tc>
          <w:tcPr>
            <w:tcW w:w="4320" w:type="dxa"/>
          </w:tcPr>
          <w:p w14:paraId="39D53466" w14:textId="77777777" w:rsidR="006E57EB" w:rsidRDefault="00000000">
            <w:r>
              <w:t>0.0223</w:t>
            </w:r>
          </w:p>
        </w:tc>
      </w:tr>
      <w:tr w:rsidR="006E57EB" w14:paraId="2CA2A402" w14:textId="77777777">
        <w:tc>
          <w:tcPr>
            <w:tcW w:w="4320" w:type="dxa"/>
          </w:tcPr>
          <w:p w14:paraId="3B5A6697" w14:textId="77777777" w:rsidR="006E57EB" w:rsidRDefault="00000000">
            <w:r>
              <w:t>1458</w:t>
            </w:r>
          </w:p>
        </w:tc>
        <w:tc>
          <w:tcPr>
            <w:tcW w:w="4320" w:type="dxa"/>
          </w:tcPr>
          <w:p w14:paraId="161E8A0C" w14:textId="77777777" w:rsidR="006E57EB" w:rsidRDefault="00000000">
            <w:r>
              <w:t>0.0223</w:t>
            </w:r>
          </w:p>
        </w:tc>
      </w:tr>
      <w:tr w:rsidR="006E57EB" w14:paraId="0ED0AAD0" w14:textId="77777777">
        <w:tc>
          <w:tcPr>
            <w:tcW w:w="4320" w:type="dxa"/>
          </w:tcPr>
          <w:p w14:paraId="767ABCA9" w14:textId="77777777" w:rsidR="006E57EB" w:rsidRDefault="00000000">
            <w:r>
              <w:t>1464</w:t>
            </w:r>
          </w:p>
        </w:tc>
        <w:tc>
          <w:tcPr>
            <w:tcW w:w="4320" w:type="dxa"/>
          </w:tcPr>
          <w:p w14:paraId="5DA49ABA" w14:textId="77777777" w:rsidR="006E57EB" w:rsidRDefault="00000000">
            <w:r>
              <w:t>0.0223</w:t>
            </w:r>
          </w:p>
        </w:tc>
      </w:tr>
      <w:tr w:rsidR="006E57EB" w14:paraId="3F531B1B" w14:textId="77777777">
        <w:tc>
          <w:tcPr>
            <w:tcW w:w="4320" w:type="dxa"/>
          </w:tcPr>
          <w:p w14:paraId="7635ADD9" w14:textId="77777777" w:rsidR="006E57EB" w:rsidRDefault="00000000">
            <w:r>
              <w:t>1470</w:t>
            </w:r>
          </w:p>
        </w:tc>
        <w:tc>
          <w:tcPr>
            <w:tcW w:w="4320" w:type="dxa"/>
          </w:tcPr>
          <w:p w14:paraId="045B5832" w14:textId="77777777" w:rsidR="006E57EB" w:rsidRDefault="00000000">
            <w:r>
              <w:t>0.0223</w:t>
            </w:r>
          </w:p>
        </w:tc>
      </w:tr>
      <w:tr w:rsidR="006E57EB" w14:paraId="0DAC648B" w14:textId="77777777">
        <w:tc>
          <w:tcPr>
            <w:tcW w:w="4320" w:type="dxa"/>
          </w:tcPr>
          <w:p w14:paraId="7243A356" w14:textId="77777777" w:rsidR="006E57EB" w:rsidRDefault="00000000">
            <w:r>
              <w:t>1459</w:t>
            </w:r>
          </w:p>
        </w:tc>
        <w:tc>
          <w:tcPr>
            <w:tcW w:w="4320" w:type="dxa"/>
          </w:tcPr>
          <w:p w14:paraId="27DE13DA" w14:textId="77777777" w:rsidR="006E57EB" w:rsidRDefault="00000000">
            <w:r>
              <w:t>0.0223</w:t>
            </w:r>
          </w:p>
        </w:tc>
      </w:tr>
      <w:tr w:rsidR="006E57EB" w14:paraId="7C8E0B7F" w14:textId="77777777">
        <w:tc>
          <w:tcPr>
            <w:tcW w:w="4320" w:type="dxa"/>
          </w:tcPr>
          <w:p w14:paraId="2999F3E0" w14:textId="77777777" w:rsidR="006E57EB" w:rsidRDefault="00000000">
            <w:r>
              <w:t>1471</w:t>
            </w:r>
          </w:p>
        </w:tc>
        <w:tc>
          <w:tcPr>
            <w:tcW w:w="4320" w:type="dxa"/>
          </w:tcPr>
          <w:p w14:paraId="122DA7E1" w14:textId="77777777" w:rsidR="006E57EB" w:rsidRDefault="00000000">
            <w:r>
              <w:t>0.0223</w:t>
            </w:r>
          </w:p>
        </w:tc>
      </w:tr>
    </w:tbl>
    <w:p w14:paraId="705C0025" w14:textId="77777777" w:rsidR="006E57EB" w:rsidRDefault="00000000">
      <w:pPr>
        <w:pStyle w:val="Heading3"/>
      </w:pPr>
      <w:r>
        <w:t>PC2: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40158E98" w14:textId="77777777">
        <w:tc>
          <w:tcPr>
            <w:tcW w:w="4320" w:type="dxa"/>
          </w:tcPr>
          <w:p w14:paraId="147E72C5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5205B5A0" w14:textId="77777777" w:rsidR="006E57EB" w:rsidRDefault="00000000">
            <w:r>
              <w:t>Contribution</w:t>
            </w:r>
          </w:p>
        </w:tc>
      </w:tr>
      <w:tr w:rsidR="006E57EB" w14:paraId="36387B31" w14:textId="77777777">
        <w:tc>
          <w:tcPr>
            <w:tcW w:w="4320" w:type="dxa"/>
          </w:tcPr>
          <w:p w14:paraId="160C4466" w14:textId="77777777" w:rsidR="006E57EB" w:rsidRDefault="00000000">
            <w:r>
              <w:t>653</w:t>
            </w:r>
          </w:p>
        </w:tc>
        <w:tc>
          <w:tcPr>
            <w:tcW w:w="4320" w:type="dxa"/>
          </w:tcPr>
          <w:p w14:paraId="6FA8B519" w14:textId="77777777" w:rsidR="006E57EB" w:rsidRDefault="00000000">
            <w:r>
              <w:t>0.0688</w:t>
            </w:r>
          </w:p>
        </w:tc>
      </w:tr>
      <w:tr w:rsidR="006E57EB" w14:paraId="3FACE121" w14:textId="77777777">
        <w:tc>
          <w:tcPr>
            <w:tcW w:w="4320" w:type="dxa"/>
          </w:tcPr>
          <w:p w14:paraId="2FDACB10" w14:textId="77777777" w:rsidR="006E57EB" w:rsidRDefault="00000000">
            <w:r>
              <w:t>652</w:t>
            </w:r>
          </w:p>
        </w:tc>
        <w:tc>
          <w:tcPr>
            <w:tcW w:w="4320" w:type="dxa"/>
          </w:tcPr>
          <w:p w14:paraId="77ACEA7E" w14:textId="77777777" w:rsidR="006E57EB" w:rsidRDefault="00000000">
            <w:r>
              <w:t>0.0686</w:t>
            </w:r>
          </w:p>
        </w:tc>
      </w:tr>
      <w:tr w:rsidR="006E57EB" w14:paraId="36A981AB" w14:textId="77777777">
        <w:tc>
          <w:tcPr>
            <w:tcW w:w="4320" w:type="dxa"/>
          </w:tcPr>
          <w:p w14:paraId="6645847B" w14:textId="77777777" w:rsidR="006E57EB" w:rsidRDefault="00000000">
            <w:r>
              <w:t>654</w:t>
            </w:r>
          </w:p>
        </w:tc>
        <w:tc>
          <w:tcPr>
            <w:tcW w:w="4320" w:type="dxa"/>
          </w:tcPr>
          <w:p w14:paraId="13F84631" w14:textId="77777777" w:rsidR="006E57EB" w:rsidRDefault="00000000">
            <w:r>
              <w:t>0.0682</w:t>
            </w:r>
          </w:p>
        </w:tc>
      </w:tr>
      <w:tr w:rsidR="006E57EB" w14:paraId="092428B3" w14:textId="77777777">
        <w:tc>
          <w:tcPr>
            <w:tcW w:w="4320" w:type="dxa"/>
          </w:tcPr>
          <w:p w14:paraId="1FE05BFC" w14:textId="77777777" w:rsidR="006E57EB" w:rsidRDefault="00000000">
            <w:r>
              <w:t>651</w:t>
            </w:r>
          </w:p>
        </w:tc>
        <w:tc>
          <w:tcPr>
            <w:tcW w:w="4320" w:type="dxa"/>
          </w:tcPr>
          <w:p w14:paraId="7D35845F" w14:textId="77777777" w:rsidR="006E57EB" w:rsidRDefault="00000000">
            <w:r>
              <w:t>0.0678</w:t>
            </w:r>
          </w:p>
        </w:tc>
      </w:tr>
      <w:tr w:rsidR="006E57EB" w14:paraId="23E0A17B" w14:textId="77777777">
        <w:tc>
          <w:tcPr>
            <w:tcW w:w="4320" w:type="dxa"/>
          </w:tcPr>
          <w:p w14:paraId="4B3A1BFD" w14:textId="77777777" w:rsidR="006E57EB" w:rsidRDefault="00000000">
            <w:r>
              <w:t>655</w:t>
            </w:r>
          </w:p>
        </w:tc>
        <w:tc>
          <w:tcPr>
            <w:tcW w:w="4320" w:type="dxa"/>
          </w:tcPr>
          <w:p w14:paraId="0F50A542" w14:textId="77777777" w:rsidR="006E57EB" w:rsidRDefault="00000000">
            <w:r>
              <w:t>0.0673</w:t>
            </w:r>
          </w:p>
        </w:tc>
      </w:tr>
      <w:tr w:rsidR="006E57EB" w14:paraId="295729AB" w14:textId="77777777">
        <w:tc>
          <w:tcPr>
            <w:tcW w:w="4320" w:type="dxa"/>
          </w:tcPr>
          <w:p w14:paraId="7B9FB09D" w14:textId="77777777" w:rsidR="006E57EB" w:rsidRDefault="00000000">
            <w:r>
              <w:lastRenderedPageBreak/>
              <w:t>650</w:t>
            </w:r>
          </w:p>
        </w:tc>
        <w:tc>
          <w:tcPr>
            <w:tcW w:w="4320" w:type="dxa"/>
          </w:tcPr>
          <w:p w14:paraId="38477B6F" w14:textId="77777777" w:rsidR="006E57EB" w:rsidRDefault="00000000">
            <w:r>
              <w:t>0.0670</w:t>
            </w:r>
          </w:p>
        </w:tc>
      </w:tr>
      <w:tr w:rsidR="006E57EB" w14:paraId="08419F5E" w14:textId="77777777">
        <w:tc>
          <w:tcPr>
            <w:tcW w:w="4320" w:type="dxa"/>
          </w:tcPr>
          <w:p w14:paraId="0FE63E85" w14:textId="77777777" w:rsidR="006E57EB" w:rsidRDefault="00000000">
            <w:r>
              <w:t>656</w:t>
            </w:r>
          </w:p>
        </w:tc>
        <w:tc>
          <w:tcPr>
            <w:tcW w:w="4320" w:type="dxa"/>
          </w:tcPr>
          <w:p w14:paraId="0EF92D0A" w14:textId="77777777" w:rsidR="006E57EB" w:rsidRDefault="00000000">
            <w:r>
              <w:t>0.0664</w:t>
            </w:r>
          </w:p>
        </w:tc>
      </w:tr>
      <w:tr w:rsidR="006E57EB" w14:paraId="4F9B5C42" w14:textId="77777777">
        <w:tc>
          <w:tcPr>
            <w:tcW w:w="4320" w:type="dxa"/>
          </w:tcPr>
          <w:p w14:paraId="588B9E9B" w14:textId="77777777" w:rsidR="006E57EB" w:rsidRDefault="00000000">
            <w:r>
              <w:t>649</w:t>
            </w:r>
          </w:p>
        </w:tc>
        <w:tc>
          <w:tcPr>
            <w:tcW w:w="4320" w:type="dxa"/>
          </w:tcPr>
          <w:p w14:paraId="7F5088C1" w14:textId="77777777" w:rsidR="006E57EB" w:rsidRDefault="00000000">
            <w:r>
              <w:t>0.0659</w:t>
            </w:r>
          </w:p>
        </w:tc>
      </w:tr>
      <w:tr w:rsidR="006E57EB" w14:paraId="54B7C891" w14:textId="77777777">
        <w:tc>
          <w:tcPr>
            <w:tcW w:w="4320" w:type="dxa"/>
          </w:tcPr>
          <w:p w14:paraId="162F2B78" w14:textId="77777777" w:rsidR="006E57EB" w:rsidRDefault="00000000">
            <w:r>
              <w:t>657</w:t>
            </w:r>
          </w:p>
        </w:tc>
        <w:tc>
          <w:tcPr>
            <w:tcW w:w="4320" w:type="dxa"/>
          </w:tcPr>
          <w:p w14:paraId="2AA345C1" w14:textId="77777777" w:rsidR="006E57EB" w:rsidRDefault="00000000">
            <w:r>
              <w:t>0.0656</w:t>
            </w:r>
          </w:p>
        </w:tc>
      </w:tr>
      <w:tr w:rsidR="006E57EB" w14:paraId="3F92E76F" w14:textId="77777777">
        <w:tc>
          <w:tcPr>
            <w:tcW w:w="4320" w:type="dxa"/>
          </w:tcPr>
          <w:p w14:paraId="29963925" w14:textId="77777777" w:rsidR="006E57EB" w:rsidRDefault="00000000">
            <w:r>
              <w:t>658</w:t>
            </w:r>
          </w:p>
        </w:tc>
        <w:tc>
          <w:tcPr>
            <w:tcW w:w="4320" w:type="dxa"/>
          </w:tcPr>
          <w:p w14:paraId="031B0B73" w14:textId="77777777" w:rsidR="006E57EB" w:rsidRDefault="00000000">
            <w:r>
              <w:t>0.0649</w:t>
            </w:r>
          </w:p>
        </w:tc>
      </w:tr>
    </w:tbl>
    <w:p w14:paraId="01C5710F" w14:textId="77777777" w:rsidR="006E57EB" w:rsidRDefault="00000000">
      <w:pPr>
        <w:pStyle w:val="Heading3"/>
      </w:pPr>
      <w:r>
        <w:t>PC3: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09097DA0" w14:textId="77777777">
        <w:tc>
          <w:tcPr>
            <w:tcW w:w="4320" w:type="dxa"/>
          </w:tcPr>
          <w:p w14:paraId="0E8F0DDD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2113A0B8" w14:textId="77777777" w:rsidR="006E57EB" w:rsidRDefault="00000000">
            <w:r>
              <w:t>Contribution</w:t>
            </w:r>
          </w:p>
        </w:tc>
      </w:tr>
      <w:tr w:rsidR="006E57EB" w14:paraId="0A97BA44" w14:textId="77777777">
        <w:tc>
          <w:tcPr>
            <w:tcW w:w="4320" w:type="dxa"/>
          </w:tcPr>
          <w:p w14:paraId="4C25213D" w14:textId="77777777" w:rsidR="006E57EB" w:rsidRDefault="00000000">
            <w:r>
              <w:t>686</w:t>
            </w:r>
          </w:p>
        </w:tc>
        <w:tc>
          <w:tcPr>
            <w:tcW w:w="4320" w:type="dxa"/>
          </w:tcPr>
          <w:p w14:paraId="47791141" w14:textId="77777777" w:rsidR="006E57EB" w:rsidRDefault="00000000">
            <w:r>
              <w:t>0.0666</w:t>
            </w:r>
          </w:p>
        </w:tc>
      </w:tr>
      <w:tr w:rsidR="006E57EB" w14:paraId="37B0165E" w14:textId="77777777">
        <w:tc>
          <w:tcPr>
            <w:tcW w:w="4320" w:type="dxa"/>
          </w:tcPr>
          <w:p w14:paraId="79D17966" w14:textId="77777777" w:rsidR="006E57EB" w:rsidRDefault="00000000">
            <w:r>
              <w:t>685</w:t>
            </w:r>
          </w:p>
        </w:tc>
        <w:tc>
          <w:tcPr>
            <w:tcW w:w="4320" w:type="dxa"/>
          </w:tcPr>
          <w:p w14:paraId="742B2ED2" w14:textId="77777777" w:rsidR="006E57EB" w:rsidRDefault="00000000">
            <w:r>
              <w:t>0.0666</w:t>
            </w:r>
          </w:p>
        </w:tc>
      </w:tr>
      <w:tr w:rsidR="006E57EB" w14:paraId="13141CAA" w14:textId="77777777">
        <w:tc>
          <w:tcPr>
            <w:tcW w:w="4320" w:type="dxa"/>
          </w:tcPr>
          <w:p w14:paraId="7956D329" w14:textId="77777777" w:rsidR="006E57EB" w:rsidRDefault="00000000">
            <w:r>
              <w:t>684</w:t>
            </w:r>
          </w:p>
        </w:tc>
        <w:tc>
          <w:tcPr>
            <w:tcW w:w="4320" w:type="dxa"/>
          </w:tcPr>
          <w:p w14:paraId="12EFC2E2" w14:textId="77777777" w:rsidR="006E57EB" w:rsidRDefault="00000000">
            <w:r>
              <w:t>0.0663</w:t>
            </w:r>
          </w:p>
        </w:tc>
      </w:tr>
      <w:tr w:rsidR="006E57EB" w14:paraId="499083B9" w14:textId="77777777">
        <w:tc>
          <w:tcPr>
            <w:tcW w:w="4320" w:type="dxa"/>
          </w:tcPr>
          <w:p w14:paraId="059C60F4" w14:textId="77777777" w:rsidR="006E57EB" w:rsidRDefault="00000000">
            <w:r>
              <w:t>687</w:t>
            </w:r>
          </w:p>
        </w:tc>
        <w:tc>
          <w:tcPr>
            <w:tcW w:w="4320" w:type="dxa"/>
          </w:tcPr>
          <w:p w14:paraId="5B403726" w14:textId="77777777" w:rsidR="006E57EB" w:rsidRDefault="00000000">
            <w:r>
              <w:t>0.0663</w:t>
            </w:r>
          </w:p>
        </w:tc>
      </w:tr>
      <w:tr w:rsidR="006E57EB" w14:paraId="648F8CEA" w14:textId="77777777">
        <w:tc>
          <w:tcPr>
            <w:tcW w:w="4320" w:type="dxa"/>
          </w:tcPr>
          <w:p w14:paraId="481A1EA8" w14:textId="77777777" w:rsidR="006E57EB" w:rsidRDefault="00000000">
            <w:r>
              <w:t>683</w:t>
            </w:r>
          </w:p>
        </w:tc>
        <w:tc>
          <w:tcPr>
            <w:tcW w:w="4320" w:type="dxa"/>
          </w:tcPr>
          <w:p w14:paraId="2D16F3B1" w14:textId="77777777" w:rsidR="006E57EB" w:rsidRDefault="00000000">
            <w:r>
              <w:t>0.0658</w:t>
            </w:r>
          </w:p>
        </w:tc>
      </w:tr>
      <w:tr w:rsidR="006E57EB" w14:paraId="77E5F868" w14:textId="77777777">
        <w:tc>
          <w:tcPr>
            <w:tcW w:w="4320" w:type="dxa"/>
          </w:tcPr>
          <w:p w14:paraId="721DCF03" w14:textId="77777777" w:rsidR="006E57EB" w:rsidRDefault="00000000">
            <w:r>
              <w:t>688</w:t>
            </w:r>
          </w:p>
        </w:tc>
        <w:tc>
          <w:tcPr>
            <w:tcW w:w="4320" w:type="dxa"/>
          </w:tcPr>
          <w:p w14:paraId="7C9B9667" w14:textId="77777777" w:rsidR="006E57EB" w:rsidRDefault="00000000">
            <w:r>
              <w:t>0.0657</w:t>
            </w:r>
          </w:p>
        </w:tc>
      </w:tr>
      <w:tr w:rsidR="006E57EB" w14:paraId="66927EAA" w14:textId="77777777">
        <w:tc>
          <w:tcPr>
            <w:tcW w:w="4320" w:type="dxa"/>
          </w:tcPr>
          <w:p w14:paraId="4C77ABE3" w14:textId="77777777" w:rsidR="006E57EB" w:rsidRDefault="00000000">
            <w:r>
              <w:t>682</w:t>
            </w:r>
          </w:p>
        </w:tc>
        <w:tc>
          <w:tcPr>
            <w:tcW w:w="4320" w:type="dxa"/>
          </w:tcPr>
          <w:p w14:paraId="2609F1EB" w14:textId="77777777" w:rsidR="006E57EB" w:rsidRDefault="00000000">
            <w:r>
              <w:t>0.0651</w:t>
            </w:r>
          </w:p>
        </w:tc>
      </w:tr>
      <w:tr w:rsidR="006E57EB" w14:paraId="64A69D4A" w14:textId="77777777">
        <w:tc>
          <w:tcPr>
            <w:tcW w:w="4320" w:type="dxa"/>
          </w:tcPr>
          <w:p w14:paraId="1D1225BD" w14:textId="77777777" w:rsidR="006E57EB" w:rsidRDefault="00000000">
            <w:r>
              <w:t>689</w:t>
            </w:r>
          </w:p>
        </w:tc>
        <w:tc>
          <w:tcPr>
            <w:tcW w:w="4320" w:type="dxa"/>
          </w:tcPr>
          <w:p w14:paraId="5C3E7F4D" w14:textId="77777777" w:rsidR="006E57EB" w:rsidRDefault="00000000">
            <w:r>
              <w:t>0.0645</w:t>
            </w:r>
          </w:p>
        </w:tc>
      </w:tr>
      <w:tr w:rsidR="006E57EB" w14:paraId="219E5A7F" w14:textId="77777777">
        <w:tc>
          <w:tcPr>
            <w:tcW w:w="4320" w:type="dxa"/>
          </w:tcPr>
          <w:p w14:paraId="66ED046F" w14:textId="77777777" w:rsidR="006E57EB" w:rsidRDefault="00000000">
            <w:r>
              <w:t>681</w:t>
            </w:r>
          </w:p>
        </w:tc>
        <w:tc>
          <w:tcPr>
            <w:tcW w:w="4320" w:type="dxa"/>
          </w:tcPr>
          <w:p w14:paraId="2DD00D63" w14:textId="77777777" w:rsidR="006E57EB" w:rsidRDefault="00000000">
            <w:r>
              <w:t>0.0644</w:t>
            </w:r>
          </w:p>
        </w:tc>
      </w:tr>
      <w:tr w:rsidR="006E57EB" w14:paraId="540060E5" w14:textId="77777777">
        <w:tc>
          <w:tcPr>
            <w:tcW w:w="4320" w:type="dxa"/>
          </w:tcPr>
          <w:p w14:paraId="53027135" w14:textId="77777777" w:rsidR="006E57EB" w:rsidRDefault="00000000">
            <w:r>
              <w:t>680</w:t>
            </w:r>
          </w:p>
        </w:tc>
        <w:tc>
          <w:tcPr>
            <w:tcW w:w="4320" w:type="dxa"/>
          </w:tcPr>
          <w:p w14:paraId="1FBDEB80" w14:textId="77777777" w:rsidR="006E57EB" w:rsidRDefault="00000000">
            <w:r>
              <w:t>0.0639</w:t>
            </w:r>
          </w:p>
        </w:tc>
      </w:tr>
    </w:tbl>
    <w:p w14:paraId="2D921167" w14:textId="77777777" w:rsidR="006E57EB" w:rsidRDefault="00000000">
      <w:pPr>
        <w:pStyle w:val="Heading3"/>
      </w:pPr>
      <w:r>
        <w:t>PC4: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629453FD" w14:textId="77777777">
        <w:tc>
          <w:tcPr>
            <w:tcW w:w="4320" w:type="dxa"/>
          </w:tcPr>
          <w:p w14:paraId="57B25896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6FFD46DC" w14:textId="77777777" w:rsidR="006E57EB" w:rsidRDefault="00000000">
            <w:r>
              <w:t>Contribution</w:t>
            </w:r>
          </w:p>
        </w:tc>
      </w:tr>
      <w:tr w:rsidR="006E57EB" w14:paraId="2F5ED30C" w14:textId="77777777">
        <w:tc>
          <w:tcPr>
            <w:tcW w:w="4320" w:type="dxa"/>
          </w:tcPr>
          <w:p w14:paraId="6F670AAB" w14:textId="77777777" w:rsidR="006E57EB" w:rsidRDefault="00000000">
            <w:r>
              <w:t>683</w:t>
            </w:r>
          </w:p>
        </w:tc>
        <w:tc>
          <w:tcPr>
            <w:tcW w:w="4320" w:type="dxa"/>
          </w:tcPr>
          <w:p w14:paraId="5F112254" w14:textId="77777777" w:rsidR="006E57EB" w:rsidRDefault="00000000">
            <w:r>
              <w:t>0.0638</w:t>
            </w:r>
          </w:p>
        </w:tc>
      </w:tr>
      <w:tr w:rsidR="006E57EB" w14:paraId="5CB39EE6" w14:textId="77777777">
        <w:tc>
          <w:tcPr>
            <w:tcW w:w="4320" w:type="dxa"/>
          </w:tcPr>
          <w:p w14:paraId="63D347BA" w14:textId="77777777" w:rsidR="006E57EB" w:rsidRDefault="00000000">
            <w:r>
              <w:t>684</w:t>
            </w:r>
          </w:p>
        </w:tc>
        <w:tc>
          <w:tcPr>
            <w:tcW w:w="4320" w:type="dxa"/>
          </w:tcPr>
          <w:p w14:paraId="3B7398A4" w14:textId="77777777" w:rsidR="006E57EB" w:rsidRDefault="00000000">
            <w:r>
              <w:t>0.0637</w:t>
            </w:r>
          </w:p>
        </w:tc>
      </w:tr>
      <w:tr w:rsidR="006E57EB" w14:paraId="3B2CCD33" w14:textId="77777777">
        <w:tc>
          <w:tcPr>
            <w:tcW w:w="4320" w:type="dxa"/>
          </w:tcPr>
          <w:p w14:paraId="71E3B6CB" w14:textId="77777777" w:rsidR="006E57EB" w:rsidRDefault="00000000">
            <w:r>
              <w:t>682</w:t>
            </w:r>
          </w:p>
        </w:tc>
        <w:tc>
          <w:tcPr>
            <w:tcW w:w="4320" w:type="dxa"/>
          </w:tcPr>
          <w:p w14:paraId="47E87066" w14:textId="77777777" w:rsidR="006E57EB" w:rsidRDefault="00000000">
            <w:r>
              <w:t>0.0637</w:t>
            </w:r>
          </w:p>
        </w:tc>
      </w:tr>
      <w:tr w:rsidR="006E57EB" w14:paraId="16E772AA" w14:textId="77777777">
        <w:tc>
          <w:tcPr>
            <w:tcW w:w="4320" w:type="dxa"/>
          </w:tcPr>
          <w:p w14:paraId="40C8F6B1" w14:textId="77777777" w:rsidR="006E57EB" w:rsidRDefault="00000000">
            <w:r>
              <w:t>577</w:t>
            </w:r>
          </w:p>
        </w:tc>
        <w:tc>
          <w:tcPr>
            <w:tcW w:w="4320" w:type="dxa"/>
          </w:tcPr>
          <w:p w14:paraId="78ACC3FB" w14:textId="77777777" w:rsidR="006E57EB" w:rsidRDefault="00000000">
            <w:r>
              <w:t>-0.0636</w:t>
            </w:r>
          </w:p>
        </w:tc>
      </w:tr>
      <w:tr w:rsidR="006E57EB" w14:paraId="615DA4DE" w14:textId="77777777">
        <w:tc>
          <w:tcPr>
            <w:tcW w:w="4320" w:type="dxa"/>
          </w:tcPr>
          <w:p w14:paraId="4826AE9C" w14:textId="77777777" w:rsidR="006E57EB" w:rsidRDefault="00000000">
            <w:r>
              <w:t>576</w:t>
            </w:r>
          </w:p>
        </w:tc>
        <w:tc>
          <w:tcPr>
            <w:tcW w:w="4320" w:type="dxa"/>
          </w:tcPr>
          <w:p w14:paraId="0F05821F" w14:textId="77777777" w:rsidR="006E57EB" w:rsidRDefault="00000000">
            <w:r>
              <w:t>-0.0635</w:t>
            </w:r>
          </w:p>
        </w:tc>
      </w:tr>
      <w:tr w:rsidR="006E57EB" w14:paraId="438F925C" w14:textId="77777777">
        <w:tc>
          <w:tcPr>
            <w:tcW w:w="4320" w:type="dxa"/>
          </w:tcPr>
          <w:p w14:paraId="608ACF09" w14:textId="77777777" w:rsidR="006E57EB" w:rsidRDefault="00000000">
            <w:r>
              <w:t>578</w:t>
            </w:r>
          </w:p>
        </w:tc>
        <w:tc>
          <w:tcPr>
            <w:tcW w:w="4320" w:type="dxa"/>
          </w:tcPr>
          <w:p w14:paraId="483565CF" w14:textId="77777777" w:rsidR="006E57EB" w:rsidRDefault="00000000">
            <w:r>
              <w:t>-0.0635</w:t>
            </w:r>
          </w:p>
        </w:tc>
      </w:tr>
      <w:tr w:rsidR="006E57EB" w14:paraId="66FE9214" w14:textId="77777777">
        <w:tc>
          <w:tcPr>
            <w:tcW w:w="4320" w:type="dxa"/>
          </w:tcPr>
          <w:p w14:paraId="75EEBD4B" w14:textId="77777777" w:rsidR="006E57EB" w:rsidRDefault="00000000">
            <w:r>
              <w:t>685</w:t>
            </w:r>
          </w:p>
        </w:tc>
        <w:tc>
          <w:tcPr>
            <w:tcW w:w="4320" w:type="dxa"/>
          </w:tcPr>
          <w:p w14:paraId="62E0D956" w14:textId="77777777" w:rsidR="006E57EB" w:rsidRDefault="00000000">
            <w:r>
              <w:t>0.0635</w:t>
            </w:r>
          </w:p>
        </w:tc>
      </w:tr>
      <w:tr w:rsidR="006E57EB" w14:paraId="1E957E03" w14:textId="77777777">
        <w:tc>
          <w:tcPr>
            <w:tcW w:w="4320" w:type="dxa"/>
          </w:tcPr>
          <w:p w14:paraId="4F37014D" w14:textId="77777777" w:rsidR="006E57EB" w:rsidRDefault="00000000">
            <w:r>
              <w:t>574</w:t>
            </w:r>
          </w:p>
        </w:tc>
        <w:tc>
          <w:tcPr>
            <w:tcW w:w="4320" w:type="dxa"/>
          </w:tcPr>
          <w:p w14:paraId="0C39C05E" w14:textId="77777777" w:rsidR="006E57EB" w:rsidRDefault="00000000">
            <w:r>
              <w:t>-0.0635</w:t>
            </w:r>
          </w:p>
        </w:tc>
      </w:tr>
      <w:tr w:rsidR="006E57EB" w14:paraId="32495C4C" w14:textId="77777777">
        <w:tc>
          <w:tcPr>
            <w:tcW w:w="4320" w:type="dxa"/>
          </w:tcPr>
          <w:p w14:paraId="681004D7" w14:textId="77777777" w:rsidR="006E57EB" w:rsidRDefault="00000000">
            <w:r>
              <w:t>575</w:t>
            </w:r>
          </w:p>
        </w:tc>
        <w:tc>
          <w:tcPr>
            <w:tcW w:w="4320" w:type="dxa"/>
          </w:tcPr>
          <w:p w14:paraId="49969E72" w14:textId="77777777" w:rsidR="006E57EB" w:rsidRDefault="00000000">
            <w:r>
              <w:t>-0.0635</w:t>
            </w:r>
          </w:p>
        </w:tc>
      </w:tr>
      <w:tr w:rsidR="006E57EB" w14:paraId="22CF20EF" w14:textId="77777777">
        <w:tc>
          <w:tcPr>
            <w:tcW w:w="4320" w:type="dxa"/>
          </w:tcPr>
          <w:p w14:paraId="4366A421" w14:textId="77777777" w:rsidR="006E57EB" w:rsidRDefault="00000000">
            <w:r>
              <w:t>579</w:t>
            </w:r>
          </w:p>
        </w:tc>
        <w:tc>
          <w:tcPr>
            <w:tcW w:w="4320" w:type="dxa"/>
          </w:tcPr>
          <w:p w14:paraId="53B35BA1" w14:textId="77777777" w:rsidR="006E57EB" w:rsidRDefault="00000000">
            <w:r>
              <w:t>-0.0634</w:t>
            </w:r>
          </w:p>
        </w:tc>
      </w:tr>
    </w:tbl>
    <w:p w14:paraId="7F2F2472" w14:textId="77777777" w:rsidR="006E57EB" w:rsidRDefault="00000000">
      <w:pPr>
        <w:pStyle w:val="Heading3"/>
      </w:pPr>
      <w:r>
        <w:t>PC5: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3484B983" w14:textId="77777777">
        <w:tc>
          <w:tcPr>
            <w:tcW w:w="4320" w:type="dxa"/>
          </w:tcPr>
          <w:p w14:paraId="4E962F63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72A4BA1C" w14:textId="77777777" w:rsidR="006E57EB" w:rsidRDefault="00000000">
            <w:r>
              <w:t>Contribution</w:t>
            </w:r>
          </w:p>
        </w:tc>
      </w:tr>
      <w:tr w:rsidR="006E57EB" w14:paraId="6FA377DA" w14:textId="77777777">
        <w:tc>
          <w:tcPr>
            <w:tcW w:w="4320" w:type="dxa"/>
          </w:tcPr>
          <w:p w14:paraId="62CD9B72" w14:textId="77777777" w:rsidR="006E57EB" w:rsidRDefault="00000000">
            <w:r>
              <w:t>348</w:t>
            </w:r>
          </w:p>
        </w:tc>
        <w:tc>
          <w:tcPr>
            <w:tcW w:w="4320" w:type="dxa"/>
          </w:tcPr>
          <w:p w14:paraId="04D161D9" w14:textId="77777777" w:rsidR="006E57EB" w:rsidRDefault="00000000">
            <w:r>
              <w:t>0.0908</w:t>
            </w:r>
          </w:p>
        </w:tc>
      </w:tr>
      <w:tr w:rsidR="006E57EB" w14:paraId="0C43E51E" w14:textId="77777777">
        <w:tc>
          <w:tcPr>
            <w:tcW w:w="4320" w:type="dxa"/>
          </w:tcPr>
          <w:p w14:paraId="6D39E4F9" w14:textId="77777777" w:rsidR="006E57EB" w:rsidRDefault="00000000">
            <w:r>
              <w:t>349</w:t>
            </w:r>
          </w:p>
        </w:tc>
        <w:tc>
          <w:tcPr>
            <w:tcW w:w="4320" w:type="dxa"/>
          </w:tcPr>
          <w:p w14:paraId="61120B2F" w14:textId="77777777" w:rsidR="006E57EB" w:rsidRDefault="00000000">
            <w:r>
              <w:t>0.0881</w:t>
            </w:r>
          </w:p>
        </w:tc>
      </w:tr>
      <w:tr w:rsidR="006E57EB" w14:paraId="2432826B" w14:textId="77777777">
        <w:tc>
          <w:tcPr>
            <w:tcW w:w="4320" w:type="dxa"/>
          </w:tcPr>
          <w:p w14:paraId="23B9579D" w14:textId="77777777" w:rsidR="006E57EB" w:rsidRDefault="00000000">
            <w:r>
              <w:t>347</w:t>
            </w:r>
          </w:p>
        </w:tc>
        <w:tc>
          <w:tcPr>
            <w:tcW w:w="4320" w:type="dxa"/>
          </w:tcPr>
          <w:p w14:paraId="1862DFDB" w14:textId="77777777" w:rsidR="006E57EB" w:rsidRDefault="00000000">
            <w:r>
              <w:t>0.0878</w:t>
            </w:r>
          </w:p>
        </w:tc>
      </w:tr>
      <w:tr w:rsidR="006E57EB" w14:paraId="19806C92" w14:textId="77777777">
        <w:tc>
          <w:tcPr>
            <w:tcW w:w="4320" w:type="dxa"/>
          </w:tcPr>
          <w:p w14:paraId="40C1FCA4" w14:textId="77777777" w:rsidR="006E57EB" w:rsidRDefault="00000000">
            <w:r>
              <w:t>357</w:t>
            </w:r>
          </w:p>
        </w:tc>
        <w:tc>
          <w:tcPr>
            <w:tcW w:w="4320" w:type="dxa"/>
          </w:tcPr>
          <w:p w14:paraId="6D05FB23" w14:textId="77777777" w:rsidR="006E57EB" w:rsidRDefault="00000000">
            <w:r>
              <w:t>0.0850</w:t>
            </w:r>
          </w:p>
        </w:tc>
      </w:tr>
      <w:tr w:rsidR="006E57EB" w14:paraId="7B28BF6D" w14:textId="77777777">
        <w:tc>
          <w:tcPr>
            <w:tcW w:w="4320" w:type="dxa"/>
          </w:tcPr>
          <w:p w14:paraId="6ED1E471" w14:textId="77777777" w:rsidR="006E57EB" w:rsidRDefault="00000000">
            <w:r>
              <w:t>346</w:t>
            </w:r>
          </w:p>
        </w:tc>
        <w:tc>
          <w:tcPr>
            <w:tcW w:w="4320" w:type="dxa"/>
          </w:tcPr>
          <w:p w14:paraId="0535C73A" w14:textId="77777777" w:rsidR="006E57EB" w:rsidRDefault="00000000">
            <w:r>
              <w:t>0.0847</w:t>
            </w:r>
          </w:p>
        </w:tc>
      </w:tr>
      <w:tr w:rsidR="006E57EB" w14:paraId="02BA3411" w14:textId="77777777">
        <w:tc>
          <w:tcPr>
            <w:tcW w:w="4320" w:type="dxa"/>
          </w:tcPr>
          <w:p w14:paraId="6544C41D" w14:textId="77777777" w:rsidR="006E57EB" w:rsidRDefault="00000000">
            <w:r>
              <w:t>350</w:t>
            </w:r>
          </w:p>
        </w:tc>
        <w:tc>
          <w:tcPr>
            <w:tcW w:w="4320" w:type="dxa"/>
          </w:tcPr>
          <w:p w14:paraId="1A246EC5" w14:textId="77777777" w:rsidR="006E57EB" w:rsidRDefault="00000000">
            <w:r>
              <w:t>0.0725</w:t>
            </w:r>
          </w:p>
        </w:tc>
      </w:tr>
      <w:tr w:rsidR="006E57EB" w14:paraId="7F9AD366" w14:textId="77777777">
        <w:tc>
          <w:tcPr>
            <w:tcW w:w="4320" w:type="dxa"/>
          </w:tcPr>
          <w:p w14:paraId="3C6C2201" w14:textId="77777777" w:rsidR="006E57EB" w:rsidRDefault="00000000">
            <w:r>
              <w:t>356</w:t>
            </w:r>
          </w:p>
        </w:tc>
        <w:tc>
          <w:tcPr>
            <w:tcW w:w="4320" w:type="dxa"/>
          </w:tcPr>
          <w:p w14:paraId="1B615231" w14:textId="77777777" w:rsidR="006E57EB" w:rsidRDefault="00000000">
            <w:r>
              <w:t>0.0716</w:t>
            </w:r>
          </w:p>
        </w:tc>
      </w:tr>
      <w:tr w:rsidR="006E57EB" w14:paraId="15E6E8DE" w14:textId="77777777">
        <w:tc>
          <w:tcPr>
            <w:tcW w:w="4320" w:type="dxa"/>
          </w:tcPr>
          <w:p w14:paraId="71ACF9B2" w14:textId="77777777" w:rsidR="006E57EB" w:rsidRDefault="00000000">
            <w:r>
              <w:t>353</w:t>
            </w:r>
          </w:p>
        </w:tc>
        <w:tc>
          <w:tcPr>
            <w:tcW w:w="4320" w:type="dxa"/>
          </w:tcPr>
          <w:p w14:paraId="13F4156E" w14:textId="77777777" w:rsidR="006E57EB" w:rsidRDefault="00000000">
            <w:r>
              <w:t>0.0702</w:t>
            </w:r>
          </w:p>
        </w:tc>
      </w:tr>
      <w:tr w:rsidR="006E57EB" w14:paraId="5604EFE3" w14:textId="77777777">
        <w:tc>
          <w:tcPr>
            <w:tcW w:w="4320" w:type="dxa"/>
          </w:tcPr>
          <w:p w14:paraId="56804033" w14:textId="77777777" w:rsidR="006E57EB" w:rsidRDefault="00000000">
            <w:r>
              <w:t>354</w:t>
            </w:r>
          </w:p>
        </w:tc>
        <w:tc>
          <w:tcPr>
            <w:tcW w:w="4320" w:type="dxa"/>
          </w:tcPr>
          <w:p w14:paraId="112BBD2C" w14:textId="77777777" w:rsidR="006E57EB" w:rsidRDefault="00000000">
            <w:r>
              <w:t>0.0695</w:t>
            </w:r>
          </w:p>
        </w:tc>
      </w:tr>
      <w:tr w:rsidR="006E57EB" w14:paraId="1F55158A" w14:textId="77777777">
        <w:tc>
          <w:tcPr>
            <w:tcW w:w="4320" w:type="dxa"/>
          </w:tcPr>
          <w:p w14:paraId="1673CC6E" w14:textId="77777777" w:rsidR="006E57EB" w:rsidRDefault="00000000">
            <w:r>
              <w:t>355</w:t>
            </w:r>
          </w:p>
        </w:tc>
        <w:tc>
          <w:tcPr>
            <w:tcW w:w="4320" w:type="dxa"/>
          </w:tcPr>
          <w:p w14:paraId="73766030" w14:textId="77777777" w:rsidR="006E57EB" w:rsidRDefault="00000000">
            <w:r>
              <w:t>0.0685</w:t>
            </w:r>
          </w:p>
        </w:tc>
      </w:tr>
    </w:tbl>
    <w:p w14:paraId="1E280B9A" w14:textId="77777777" w:rsidR="006E57EB" w:rsidRDefault="00000000">
      <w:pPr>
        <w:pStyle w:val="Heading2"/>
      </w:pPr>
      <w:r>
        <w:lastRenderedPageBreak/>
        <w:t>Day 5:</w:t>
      </w:r>
    </w:p>
    <w:p w14:paraId="0151DCD4" w14:textId="77777777" w:rsidR="006E57EB" w:rsidRDefault="00000000">
      <w:pPr>
        <w:pStyle w:val="Heading3"/>
      </w:pPr>
      <w:r>
        <w:t>PC1: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34F033CD" w14:textId="77777777">
        <w:tc>
          <w:tcPr>
            <w:tcW w:w="4320" w:type="dxa"/>
          </w:tcPr>
          <w:p w14:paraId="3C91683D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3158C0FB" w14:textId="77777777" w:rsidR="006E57EB" w:rsidRDefault="00000000">
            <w:r>
              <w:t>Contribution</w:t>
            </w:r>
          </w:p>
        </w:tc>
      </w:tr>
      <w:tr w:rsidR="006E57EB" w14:paraId="1DFB8627" w14:textId="77777777">
        <w:tc>
          <w:tcPr>
            <w:tcW w:w="4320" w:type="dxa"/>
          </w:tcPr>
          <w:p w14:paraId="7E001869" w14:textId="77777777" w:rsidR="006E57EB" w:rsidRDefault="00000000">
            <w:r>
              <w:t>1162</w:t>
            </w:r>
          </w:p>
        </w:tc>
        <w:tc>
          <w:tcPr>
            <w:tcW w:w="4320" w:type="dxa"/>
          </w:tcPr>
          <w:p w14:paraId="64B56549" w14:textId="77777777" w:rsidR="006E57EB" w:rsidRDefault="00000000">
            <w:r>
              <w:t>0.0230</w:t>
            </w:r>
          </w:p>
        </w:tc>
      </w:tr>
      <w:tr w:rsidR="006E57EB" w14:paraId="3C37A199" w14:textId="77777777">
        <w:tc>
          <w:tcPr>
            <w:tcW w:w="4320" w:type="dxa"/>
          </w:tcPr>
          <w:p w14:paraId="55563778" w14:textId="77777777" w:rsidR="006E57EB" w:rsidRDefault="00000000">
            <w:r>
              <w:t>1161</w:t>
            </w:r>
          </w:p>
        </w:tc>
        <w:tc>
          <w:tcPr>
            <w:tcW w:w="4320" w:type="dxa"/>
          </w:tcPr>
          <w:p w14:paraId="679AE45D" w14:textId="77777777" w:rsidR="006E57EB" w:rsidRDefault="00000000">
            <w:r>
              <w:t>0.0230</w:t>
            </w:r>
          </w:p>
        </w:tc>
      </w:tr>
      <w:tr w:rsidR="006E57EB" w14:paraId="1014EA7A" w14:textId="77777777">
        <w:tc>
          <w:tcPr>
            <w:tcW w:w="4320" w:type="dxa"/>
          </w:tcPr>
          <w:p w14:paraId="3D3F2DF1" w14:textId="77777777" w:rsidR="006E57EB" w:rsidRDefault="00000000">
            <w:r>
              <w:t>1163</w:t>
            </w:r>
          </w:p>
        </w:tc>
        <w:tc>
          <w:tcPr>
            <w:tcW w:w="4320" w:type="dxa"/>
          </w:tcPr>
          <w:p w14:paraId="3BD25BB4" w14:textId="77777777" w:rsidR="006E57EB" w:rsidRDefault="00000000">
            <w:r>
              <w:t>0.0230</w:t>
            </w:r>
          </w:p>
        </w:tc>
      </w:tr>
      <w:tr w:rsidR="006E57EB" w14:paraId="1CBF350F" w14:textId="77777777">
        <w:tc>
          <w:tcPr>
            <w:tcW w:w="4320" w:type="dxa"/>
          </w:tcPr>
          <w:p w14:paraId="0D73F4E2" w14:textId="77777777" w:rsidR="006E57EB" w:rsidRDefault="00000000">
            <w:r>
              <w:t>1160</w:t>
            </w:r>
          </w:p>
        </w:tc>
        <w:tc>
          <w:tcPr>
            <w:tcW w:w="4320" w:type="dxa"/>
          </w:tcPr>
          <w:p w14:paraId="34863C2C" w14:textId="77777777" w:rsidR="006E57EB" w:rsidRDefault="00000000">
            <w:r>
              <w:t>0.0230</w:t>
            </w:r>
          </w:p>
        </w:tc>
      </w:tr>
      <w:tr w:rsidR="006E57EB" w14:paraId="253EA100" w14:textId="77777777">
        <w:tc>
          <w:tcPr>
            <w:tcW w:w="4320" w:type="dxa"/>
          </w:tcPr>
          <w:p w14:paraId="6E634874" w14:textId="77777777" w:rsidR="006E57EB" w:rsidRDefault="00000000">
            <w:r>
              <w:t>1159</w:t>
            </w:r>
          </w:p>
        </w:tc>
        <w:tc>
          <w:tcPr>
            <w:tcW w:w="4320" w:type="dxa"/>
          </w:tcPr>
          <w:p w14:paraId="71DF7955" w14:textId="77777777" w:rsidR="006E57EB" w:rsidRDefault="00000000">
            <w:r>
              <w:t>0.0230</w:t>
            </w:r>
          </w:p>
        </w:tc>
      </w:tr>
      <w:tr w:rsidR="006E57EB" w14:paraId="4D2519D2" w14:textId="77777777">
        <w:tc>
          <w:tcPr>
            <w:tcW w:w="4320" w:type="dxa"/>
          </w:tcPr>
          <w:p w14:paraId="6EB33EDC" w14:textId="77777777" w:rsidR="006E57EB" w:rsidRDefault="00000000">
            <w:r>
              <w:t>1164</w:t>
            </w:r>
          </w:p>
        </w:tc>
        <w:tc>
          <w:tcPr>
            <w:tcW w:w="4320" w:type="dxa"/>
          </w:tcPr>
          <w:p w14:paraId="6D7F7129" w14:textId="77777777" w:rsidR="006E57EB" w:rsidRDefault="00000000">
            <w:r>
              <w:t>0.0230</w:t>
            </w:r>
          </w:p>
        </w:tc>
      </w:tr>
      <w:tr w:rsidR="006E57EB" w14:paraId="1F56A649" w14:textId="77777777">
        <w:tc>
          <w:tcPr>
            <w:tcW w:w="4320" w:type="dxa"/>
          </w:tcPr>
          <w:p w14:paraId="235C64BC" w14:textId="77777777" w:rsidR="006E57EB" w:rsidRDefault="00000000">
            <w:r>
              <w:t>1165</w:t>
            </w:r>
          </w:p>
        </w:tc>
        <w:tc>
          <w:tcPr>
            <w:tcW w:w="4320" w:type="dxa"/>
          </w:tcPr>
          <w:p w14:paraId="2A9132CD" w14:textId="77777777" w:rsidR="006E57EB" w:rsidRDefault="00000000">
            <w:r>
              <w:t>0.0230</w:t>
            </w:r>
          </w:p>
        </w:tc>
      </w:tr>
      <w:tr w:rsidR="006E57EB" w14:paraId="62494D8C" w14:textId="77777777">
        <w:tc>
          <w:tcPr>
            <w:tcW w:w="4320" w:type="dxa"/>
          </w:tcPr>
          <w:p w14:paraId="5A3600C1" w14:textId="77777777" w:rsidR="006E57EB" w:rsidRDefault="00000000">
            <w:r>
              <w:t>1166</w:t>
            </w:r>
          </w:p>
        </w:tc>
        <w:tc>
          <w:tcPr>
            <w:tcW w:w="4320" w:type="dxa"/>
          </w:tcPr>
          <w:p w14:paraId="64C7DBD4" w14:textId="77777777" w:rsidR="006E57EB" w:rsidRDefault="00000000">
            <w:r>
              <w:t>0.0230</w:t>
            </w:r>
          </w:p>
        </w:tc>
      </w:tr>
      <w:tr w:rsidR="006E57EB" w14:paraId="7007BEA5" w14:textId="77777777">
        <w:tc>
          <w:tcPr>
            <w:tcW w:w="4320" w:type="dxa"/>
          </w:tcPr>
          <w:p w14:paraId="3130E587" w14:textId="77777777" w:rsidR="006E57EB" w:rsidRDefault="00000000">
            <w:r>
              <w:t>1168</w:t>
            </w:r>
          </w:p>
        </w:tc>
        <w:tc>
          <w:tcPr>
            <w:tcW w:w="4320" w:type="dxa"/>
          </w:tcPr>
          <w:p w14:paraId="3BE23493" w14:textId="77777777" w:rsidR="006E57EB" w:rsidRDefault="00000000">
            <w:r>
              <w:t>0.0230</w:t>
            </w:r>
          </w:p>
        </w:tc>
      </w:tr>
      <w:tr w:rsidR="006E57EB" w14:paraId="7050B3C8" w14:textId="77777777">
        <w:tc>
          <w:tcPr>
            <w:tcW w:w="4320" w:type="dxa"/>
          </w:tcPr>
          <w:p w14:paraId="7429B893" w14:textId="77777777" w:rsidR="006E57EB" w:rsidRDefault="00000000">
            <w:r>
              <w:t>1158</w:t>
            </w:r>
          </w:p>
        </w:tc>
        <w:tc>
          <w:tcPr>
            <w:tcW w:w="4320" w:type="dxa"/>
          </w:tcPr>
          <w:p w14:paraId="7F9ACA52" w14:textId="77777777" w:rsidR="006E57EB" w:rsidRDefault="00000000">
            <w:r>
              <w:t>0.0230</w:t>
            </w:r>
          </w:p>
        </w:tc>
      </w:tr>
    </w:tbl>
    <w:p w14:paraId="630DF392" w14:textId="77777777" w:rsidR="006E57EB" w:rsidRDefault="00000000">
      <w:pPr>
        <w:pStyle w:val="Heading3"/>
      </w:pPr>
      <w:r>
        <w:t>PC2: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390E2389" w14:textId="77777777">
        <w:tc>
          <w:tcPr>
            <w:tcW w:w="4320" w:type="dxa"/>
          </w:tcPr>
          <w:p w14:paraId="294601E1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7DC2E668" w14:textId="77777777" w:rsidR="006E57EB" w:rsidRDefault="00000000">
            <w:r>
              <w:t>Contribution</w:t>
            </w:r>
          </w:p>
        </w:tc>
      </w:tr>
      <w:tr w:rsidR="006E57EB" w14:paraId="52C15832" w14:textId="77777777">
        <w:tc>
          <w:tcPr>
            <w:tcW w:w="4320" w:type="dxa"/>
          </w:tcPr>
          <w:p w14:paraId="6E760D11" w14:textId="77777777" w:rsidR="006E57EB" w:rsidRDefault="00000000">
            <w:r>
              <w:t>1905</w:t>
            </w:r>
          </w:p>
        </w:tc>
        <w:tc>
          <w:tcPr>
            <w:tcW w:w="4320" w:type="dxa"/>
          </w:tcPr>
          <w:p w14:paraId="41E03E43" w14:textId="77777777" w:rsidR="006E57EB" w:rsidRDefault="00000000">
            <w:r>
              <w:t>0.0538</w:t>
            </w:r>
          </w:p>
        </w:tc>
      </w:tr>
      <w:tr w:rsidR="006E57EB" w14:paraId="23470DD6" w14:textId="77777777">
        <w:tc>
          <w:tcPr>
            <w:tcW w:w="4320" w:type="dxa"/>
          </w:tcPr>
          <w:p w14:paraId="5E61576B" w14:textId="77777777" w:rsidR="006E57EB" w:rsidRDefault="00000000">
            <w:r>
              <w:t>1906</w:t>
            </w:r>
          </w:p>
        </w:tc>
        <w:tc>
          <w:tcPr>
            <w:tcW w:w="4320" w:type="dxa"/>
          </w:tcPr>
          <w:p w14:paraId="57639B3B" w14:textId="77777777" w:rsidR="006E57EB" w:rsidRDefault="00000000">
            <w:r>
              <w:t>0.0538</w:t>
            </w:r>
          </w:p>
        </w:tc>
      </w:tr>
      <w:tr w:rsidR="006E57EB" w14:paraId="556DA1D1" w14:textId="77777777">
        <w:tc>
          <w:tcPr>
            <w:tcW w:w="4320" w:type="dxa"/>
          </w:tcPr>
          <w:p w14:paraId="77EA97B1" w14:textId="77777777" w:rsidR="006E57EB" w:rsidRDefault="00000000">
            <w:r>
              <w:t>1907</w:t>
            </w:r>
          </w:p>
        </w:tc>
        <w:tc>
          <w:tcPr>
            <w:tcW w:w="4320" w:type="dxa"/>
          </w:tcPr>
          <w:p w14:paraId="7DCA500B" w14:textId="77777777" w:rsidR="006E57EB" w:rsidRDefault="00000000">
            <w:r>
              <w:t>0.0536</w:t>
            </w:r>
          </w:p>
        </w:tc>
      </w:tr>
      <w:tr w:rsidR="006E57EB" w14:paraId="34E3D556" w14:textId="77777777">
        <w:tc>
          <w:tcPr>
            <w:tcW w:w="4320" w:type="dxa"/>
          </w:tcPr>
          <w:p w14:paraId="69E5B773" w14:textId="77777777" w:rsidR="006E57EB" w:rsidRDefault="00000000">
            <w:r>
              <w:t>1904</w:t>
            </w:r>
          </w:p>
        </w:tc>
        <w:tc>
          <w:tcPr>
            <w:tcW w:w="4320" w:type="dxa"/>
          </w:tcPr>
          <w:p w14:paraId="2CBB9F87" w14:textId="77777777" w:rsidR="006E57EB" w:rsidRDefault="00000000">
            <w:r>
              <w:t>0.0535</w:t>
            </w:r>
          </w:p>
        </w:tc>
      </w:tr>
      <w:tr w:rsidR="006E57EB" w14:paraId="766C5C1E" w14:textId="77777777">
        <w:tc>
          <w:tcPr>
            <w:tcW w:w="4320" w:type="dxa"/>
          </w:tcPr>
          <w:p w14:paraId="237C0F2C" w14:textId="77777777" w:rsidR="006E57EB" w:rsidRDefault="00000000">
            <w:r>
              <w:t>1908</w:t>
            </w:r>
          </w:p>
        </w:tc>
        <w:tc>
          <w:tcPr>
            <w:tcW w:w="4320" w:type="dxa"/>
          </w:tcPr>
          <w:p w14:paraId="695ED709" w14:textId="77777777" w:rsidR="006E57EB" w:rsidRDefault="00000000">
            <w:r>
              <w:t>0.0535</w:t>
            </w:r>
          </w:p>
        </w:tc>
      </w:tr>
      <w:tr w:rsidR="006E57EB" w14:paraId="5D2617EF" w14:textId="77777777">
        <w:tc>
          <w:tcPr>
            <w:tcW w:w="4320" w:type="dxa"/>
          </w:tcPr>
          <w:p w14:paraId="3616E1A9" w14:textId="77777777" w:rsidR="006E57EB" w:rsidRDefault="00000000">
            <w:r>
              <w:t>1909</w:t>
            </w:r>
          </w:p>
        </w:tc>
        <w:tc>
          <w:tcPr>
            <w:tcW w:w="4320" w:type="dxa"/>
          </w:tcPr>
          <w:p w14:paraId="26DBE67D" w14:textId="77777777" w:rsidR="006E57EB" w:rsidRDefault="00000000">
            <w:r>
              <w:t>0.0533</w:t>
            </w:r>
          </w:p>
        </w:tc>
      </w:tr>
      <w:tr w:rsidR="006E57EB" w14:paraId="0F329D3C" w14:textId="77777777">
        <w:tc>
          <w:tcPr>
            <w:tcW w:w="4320" w:type="dxa"/>
          </w:tcPr>
          <w:p w14:paraId="19711374" w14:textId="77777777" w:rsidR="006E57EB" w:rsidRDefault="00000000">
            <w:r>
              <w:t>1910</w:t>
            </w:r>
          </w:p>
        </w:tc>
        <w:tc>
          <w:tcPr>
            <w:tcW w:w="4320" w:type="dxa"/>
          </w:tcPr>
          <w:p w14:paraId="220404A3" w14:textId="77777777" w:rsidR="006E57EB" w:rsidRDefault="00000000">
            <w:r>
              <w:t>0.0532</w:t>
            </w:r>
          </w:p>
        </w:tc>
      </w:tr>
      <w:tr w:rsidR="006E57EB" w14:paraId="7833222B" w14:textId="77777777">
        <w:tc>
          <w:tcPr>
            <w:tcW w:w="4320" w:type="dxa"/>
          </w:tcPr>
          <w:p w14:paraId="23C6CD3B" w14:textId="77777777" w:rsidR="006E57EB" w:rsidRDefault="00000000">
            <w:r>
              <w:t>1911</w:t>
            </w:r>
          </w:p>
        </w:tc>
        <w:tc>
          <w:tcPr>
            <w:tcW w:w="4320" w:type="dxa"/>
          </w:tcPr>
          <w:p w14:paraId="1CBC2062" w14:textId="77777777" w:rsidR="006E57EB" w:rsidRDefault="00000000">
            <w:r>
              <w:t>0.0530</w:t>
            </w:r>
          </w:p>
        </w:tc>
      </w:tr>
      <w:tr w:rsidR="006E57EB" w14:paraId="5BC8CF02" w14:textId="77777777">
        <w:tc>
          <w:tcPr>
            <w:tcW w:w="4320" w:type="dxa"/>
          </w:tcPr>
          <w:p w14:paraId="5CB2D244" w14:textId="77777777" w:rsidR="006E57EB" w:rsidRDefault="00000000">
            <w:r>
              <w:t>1912</w:t>
            </w:r>
          </w:p>
        </w:tc>
        <w:tc>
          <w:tcPr>
            <w:tcW w:w="4320" w:type="dxa"/>
          </w:tcPr>
          <w:p w14:paraId="53396447" w14:textId="77777777" w:rsidR="006E57EB" w:rsidRDefault="00000000">
            <w:r>
              <w:t>0.0529</w:t>
            </w:r>
          </w:p>
        </w:tc>
      </w:tr>
      <w:tr w:rsidR="006E57EB" w14:paraId="71F6ECAA" w14:textId="77777777">
        <w:tc>
          <w:tcPr>
            <w:tcW w:w="4320" w:type="dxa"/>
          </w:tcPr>
          <w:p w14:paraId="41BA6A0D" w14:textId="77777777" w:rsidR="006E57EB" w:rsidRDefault="00000000">
            <w:r>
              <w:t>1903</w:t>
            </w:r>
          </w:p>
        </w:tc>
        <w:tc>
          <w:tcPr>
            <w:tcW w:w="4320" w:type="dxa"/>
          </w:tcPr>
          <w:p w14:paraId="278344E6" w14:textId="77777777" w:rsidR="006E57EB" w:rsidRDefault="00000000">
            <w:r>
              <w:t>0.0527</w:t>
            </w:r>
          </w:p>
        </w:tc>
      </w:tr>
    </w:tbl>
    <w:p w14:paraId="28E2300B" w14:textId="77777777" w:rsidR="006E57EB" w:rsidRDefault="00000000">
      <w:pPr>
        <w:pStyle w:val="Heading3"/>
      </w:pPr>
      <w:r>
        <w:t>PC3: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59F5B963" w14:textId="77777777">
        <w:tc>
          <w:tcPr>
            <w:tcW w:w="4320" w:type="dxa"/>
          </w:tcPr>
          <w:p w14:paraId="0859DA42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7A16DBA8" w14:textId="77777777" w:rsidR="006E57EB" w:rsidRDefault="00000000">
            <w:r>
              <w:t>Contribution</w:t>
            </w:r>
          </w:p>
        </w:tc>
      </w:tr>
      <w:tr w:rsidR="006E57EB" w14:paraId="796F4AF4" w14:textId="77777777">
        <w:tc>
          <w:tcPr>
            <w:tcW w:w="4320" w:type="dxa"/>
          </w:tcPr>
          <w:p w14:paraId="42D5E075" w14:textId="77777777" w:rsidR="006E57EB" w:rsidRDefault="00000000">
            <w:r>
              <w:t>583</w:t>
            </w:r>
          </w:p>
        </w:tc>
        <w:tc>
          <w:tcPr>
            <w:tcW w:w="4320" w:type="dxa"/>
          </w:tcPr>
          <w:p w14:paraId="2210CC03" w14:textId="77777777" w:rsidR="006E57EB" w:rsidRDefault="00000000">
            <w:r>
              <w:t>0.0757</w:t>
            </w:r>
          </w:p>
        </w:tc>
      </w:tr>
      <w:tr w:rsidR="006E57EB" w14:paraId="3C46A6E2" w14:textId="77777777">
        <w:tc>
          <w:tcPr>
            <w:tcW w:w="4320" w:type="dxa"/>
          </w:tcPr>
          <w:p w14:paraId="3D9B77DD" w14:textId="77777777" w:rsidR="006E57EB" w:rsidRDefault="00000000">
            <w:r>
              <w:t>582</w:t>
            </w:r>
          </w:p>
        </w:tc>
        <w:tc>
          <w:tcPr>
            <w:tcW w:w="4320" w:type="dxa"/>
          </w:tcPr>
          <w:p w14:paraId="105231A1" w14:textId="77777777" w:rsidR="006E57EB" w:rsidRDefault="00000000">
            <w:r>
              <w:t>0.0757</w:t>
            </w:r>
          </w:p>
        </w:tc>
      </w:tr>
      <w:tr w:rsidR="006E57EB" w14:paraId="75711871" w14:textId="77777777">
        <w:tc>
          <w:tcPr>
            <w:tcW w:w="4320" w:type="dxa"/>
          </w:tcPr>
          <w:p w14:paraId="7D7D0B2F" w14:textId="77777777" w:rsidR="006E57EB" w:rsidRDefault="00000000">
            <w:r>
              <w:t>584</w:t>
            </w:r>
          </w:p>
        </w:tc>
        <w:tc>
          <w:tcPr>
            <w:tcW w:w="4320" w:type="dxa"/>
          </w:tcPr>
          <w:p w14:paraId="4122F72C" w14:textId="77777777" w:rsidR="006E57EB" w:rsidRDefault="00000000">
            <w:r>
              <w:t>0.0757</w:t>
            </w:r>
          </w:p>
        </w:tc>
      </w:tr>
      <w:tr w:rsidR="006E57EB" w14:paraId="61417C4F" w14:textId="77777777">
        <w:tc>
          <w:tcPr>
            <w:tcW w:w="4320" w:type="dxa"/>
          </w:tcPr>
          <w:p w14:paraId="0EC38F81" w14:textId="77777777" w:rsidR="006E57EB" w:rsidRDefault="00000000">
            <w:r>
              <w:t>585</w:t>
            </w:r>
          </w:p>
        </w:tc>
        <w:tc>
          <w:tcPr>
            <w:tcW w:w="4320" w:type="dxa"/>
          </w:tcPr>
          <w:p w14:paraId="7F65036D" w14:textId="77777777" w:rsidR="006E57EB" w:rsidRDefault="00000000">
            <w:r>
              <w:t>0.0757</w:t>
            </w:r>
          </w:p>
        </w:tc>
      </w:tr>
      <w:tr w:rsidR="006E57EB" w14:paraId="29AD315C" w14:textId="77777777">
        <w:tc>
          <w:tcPr>
            <w:tcW w:w="4320" w:type="dxa"/>
          </w:tcPr>
          <w:p w14:paraId="284ACB87" w14:textId="77777777" w:rsidR="006E57EB" w:rsidRDefault="00000000">
            <w:r>
              <w:t>581</w:t>
            </w:r>
          </w:p>
        </w:tc>
        <w:tc>
          <w:tcPr>
            <w:tcW w:w="4320" w:type="dxa"/>
          </w:tcPr>
          <w:p w14:paraId="586EB1F0" w14:textId="77777777" w:rsidR="006E57EB" w:rsidRDefault="00000000">
            <w:r>
              <w:t>0.0757</w:t>
            </w:r>
          </w:p>
        </w:tc>
      </w:tr>
      <w:tr w:rsidR="006E57EB" w14:paraId="4CB21E20" w14:textId="77777777">
        <w:tc>
          <w:tcPr>
            <w:tcW w:w="4320" w:type="dxa"/>
          </w:tcPr>
          <w:p w14:paraId="744B62D9" w14:textId="77777777" w:rsidR="006E57EB" w:rsidRDefault="00000000">
            <w:r>
              <w:t>586</w:t>
            </w:r>
          </w:p>
        </w:tc>
        <w:tc>
          <w:tcPr>
            <w:tcW w:w="4320" w:type="dxa"/>
          </w:tcPr>
          <w:p w14:paraId="0B1C032A" w14:textId="77777777" w:rsidR="006E57EB" w:rsidRDefault="00000000">
            <w:r>
              <w:t>0.0756</w:t>
            </w:r>
          </w:p>
        </w:tc>
      </w:tr>
      <w:tr w:rsidR="006E57EB" w14:paraId="21F99EFC" w14:textId="77777777">
        <w:tc>
          <w:tcPr>
            <w:tcW w:w="4320" w:type="dxa"/>
          </w:tcPr>
          <w:p w14:paraId="683A907B" w14:textId="77777777" w:rsidR="006E57EB" w:rsidRDefault="00000000">
            <w:r>
              <w:t>580</w:t>
            </w:r>
          </w:p>
        </w:tc>
        <w:tc>
          <w:tcPr>
            <w:tcW w:w="4320" w:type="dxa"/>
          </w:tcPr>
          <w:p w14:paraId="29C5BD3D" w14:textId="77777777" w:rsidR="006E57EB" w:rsidRDefault="00000000">
            <w:r>
              <w:t>0.0756</w:t>
            </w:r>
          </w:p>
        </w:tc>
      </w:tr>
      <w:tr w:rsidR="006E57EB" w14:paraId="4E9FF8E8" w14:textId="77777777">
        <w:tc>
          <w:tcPr>
            <w:tcW w:w="4320" w:type="dxa"/>
          </w:tcPr>
          <w:p w14:paraId="0054EA84" w14:textId="77777777" w:rsidR="006E57EB" w:rsidRDefault="00000000">
            <w:r>
              <w:t>587</w:t>
            </w:r>
          </w:p>
        </w:tc>
        <w:tc>
          <w:tcPr>
            <w:tcW w:w="4320" w:type="dxa"/>
          </w:tcPr>
          <w:p w14:paraId="54B56992" w14:textId="77777777" w:rsidR="006E57EB" w:rsidRDefault="00000000">
            <w:r>
              <w:t>0.0756</w:t>
            </w:r>
          </w:p>
        </w:tc>
      </w:tr>
      <w:tr w:rsidR="006E57EB" w14:paraId="5B0771BA" w14:textId="77777777">
        <w:tc>
          <w:tcPr>
            <w:tcW w:w="4320" w:type="dxa"/>
          </w:tcPr>
          <w:p w14:paraId="6A1CAF99" w14:textId="77777777" w:rsidR="006E57EB" w:rsidRDefault="00000000">
            <w:r>
              <w:t>579</w:t>
            </w:r>
          </w:p>
        </w:tc>
        <w:tc>
          <w:tcPr>
            <w:tcW w:w="4320" w:type="dxa"/>
          </w:tcPr>
          <w:p w14:paraId="6989802F" w14:textId="77777777" w:rsidR="006E57EB" w:rsidRDefault="00000000">
            <w:r>
              <w:t>0.0755</w:t>
            </w:r>
          </w:p>
        </w:tc>
      </w:tr>
      <w:tr w:rsidR="006E57EB" w14:paraId="3D0096D8" w14:textId="77777777">
        <w:tc>
          <w:tcPr>
            <w:tcW w:w="4320" w:type="dxa"/>
          </w:tcPr>
          <w:p w14:paraId="47A2C091" w14:textId="77777777" w:rsidR="006E57EB" w:rsidRDefault="00000000">
            <w:r>
              <w:t>588</w:t>
            </w:r>
          </w:p>
        </w:tc>
        <w:tc>
          <w:tcPr>
            <w:tcW w:w="4320" w:type="dxa"/>
          </w:tcPr>
          <w:p w14:paraId="49C245E7" w14:textId="77777777" w:rsidR="006E57EB" w:rsidRDefault="00000000">
            <w:r>
              <w:t>0.0755</w:t>
            </w:r>
          </w:p>
        </w:tc>
      </w:tr>
    </w:tbl>
    <w:p w14:paraId="5AA7B3D5" w14:textId="77777777" w:rsidR="006E57EB" w:rsidRDefault="00000000">
      <w:pPr>
        <w:pStyle w:val="Heading3"/>
      </w:pPr>
      <w:r>
        <w:t>PC4: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2C282C74" w14:textId="77777777">
        <w:tc>
          <w:tcPr>
            <w:tcW w:w="4320" w:type="dxa"/>
          </w:tcPr>
          <w:p w14:paraId="6EAAEAA3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2DF85D83" w14:textId="77777777" w:rsidR="006E57EB" w:rsidRDefault="00000000">
            <w:r>
              <w:t>Contribution</w:t>
            </w:r>
          </w:p>
        </w:tc>
      </w:tr>
      <w:tr w:rsidR="006E57EB" w14:paraId="17B240DE" w14:textId="77777777">
        <w:tc>
          <w:tcPr>
            <w:tcW w:w="4320" w:type="dxa"/>
          </w:tcPr>
          <w:p w14:paraId="1C3E2B05" w14:textId="77777777" w:rsidR="006E57EB" w:rsidRDefault="00000000">
            <w:r>
              <w:t>677</w:t>
            </w:r>
          </w:p>
        </w:tc>
        <w:tc>
          <w:tcPr>
            <w:tcW w:w="4320" w:type="dxa"/>
          </w:tcPr>
          <w:p w14:paraId="1805203B" w14:textId="77777777" w:rsidR="006E57EB" w:rsidRDefault="00000000">
            <w:r>
              <w:t>0.0507</w:t>
            </w:r>
          </w:p>
        </w:tc>
      </w:tr>
      <w:tr w:rsidR="006E57EB" w14:paraId="0E90E591" w14:textId="77777777">
        <w:tc>
          <w:tcPr>
            <w:tcW w:w="4320" w:type="dxa"/>
          </w:tcPr>
          <w:p w14:paraId="2C6F386D" w14:textId="77777777" w:rsidR="006E57EB" w:rsidRDefault="00000000">
            <w:r>
              <w:t>678</w:t>
            </w:r>
          </w:p>
        </w:tc>
        <w:tc>
          <w:tcPr>
            <w:tcW w:w="4320" w:type="dxa"/>
          </w:tcPr>
          <w:p w14:paraId="41D474C8" w14:textId="77777777" w:rsidR="006E57EB" w:rsidRDefault="00000000">
            <w:r>
              <w:t>0.0507</w:t>
            </w:r>
          </w:p>
        </w:tc>
      </w:tr>
      <w:tr w:rsidR="006E57EB" w14:paraId="14E37642" w14:textId="77777777">
        <w:tc>
          <w:tcPr>
            <w:tcW w:w="4320" w:type="dxa"/>
          </w:tcPr>
          <w:p w14:paraId="67C39509" w14:textId="77777777" w:rsidR="006E57EB" w:rsidRDefault="00000000">
            <w:r>
              <w:t>679</w:t>
            </w:r>
          </w:p>
        </w:tc>
        <w:tc>
          <w:tcPr>
            <w:tcW w:w="4320" w:type="dxa"/>
          </w:tcPr>
          <w:p w14:paraId="55395E4C" w14:textId="77777777" w:rsidR="006E57EB" w:rsidRDefault="00000000">
            <w:r>
              <w:t>0.0504</w:t>
            </w:r>
          </w:p>
        </w:tc>
      </w:tr>
      <w:tr w:rsidR="006E57EB" w14:paraId="7BEBA7BD" w14:textId="77777777">
        <w:tc>
          <w:tcPr>
            <w:tcW w:w="4320" w:type="dxa"/>
          </w:tcPr>
          <w:p w14:paraId="753C83FC" w14:textId="77777777" w:rsidR="006E57EB" w:rsidRDefault="00000000">
            <w:r>
              <w:t>676</w:t>
            </w:r>
          </w:p>
        </w:tc>
        <w:tc>
          <w:tcPr>
            <w:tcW w:w="4320" w:type="dxa"/>
          </w:tcPr>
          <w:p w14:paraId="2DA05BBA" w14:textId="77777777" w:rsidR="006E57EB" w:rsidRDefault="00000000">
            <w:r>
              <w:t>0.0504</w:t>
            </w:r>
          </w:p>
        </w:tc>
      </w:tr>
      <w:tr w:rsidR="006E57EB" w14:paraId="72F254FC" w14:textId="77777777">
        <w:tc>
          <w:tcPr>
            <w:tcW w:w="4320" w:type="dxa"/>
          </w:tcPr>
          <w:p w14:paraId="1A8EEE34" w14:textId="77777777" w:rsidR="006E57EB" w:rsidRDefault="00000000">
            <w:r>
              <w:t>675</w:t>
            </w:r>
          </w:p>
        </w:tc>
        <w:tc>
          <w:tcPr>
            <w:tcW w:w="4320" w:type="dxa"/>
          </w:tcPr>
          <w:p w14:paraId="78551422" w14:textId="77777777" w:rsidR="006E57EB" w:rsidRDefault="00000000">
            <w:r>
              <w:t>0.0502</w:t>
            </w:r>
          </w:p>
        </w:tc>
      </w:tr>
      <w:tr w:rsidR="006E57EB" w14:paraId="6DB6098B" w14:textId="77777777">
        <w:tc>
          <w:tcPr>
            <w:tcW w:w="4320" w:type="dxa"/>
          </w:tcPr>
          <w:p w14:paraId="55B33278" w14:textId="77777777" w:rsidR="006E57EB" w:rsidRDefault="00000000">
            <w:r>
              <w:lastRenderedPageBreak/>
              <w:t>680</w:t>
            </w:r>
          </w:p>
        </w:tc>
        <w:tc>
          <w:tcPr>
            <w:tcW w:w="4320" w:type="dxa"/>
          </w:tcPr>
          <w:p w14:paraId="56A40739" w14:textId="77777777" w:rsidR="006E57EB" w:rsidRDefault="00000000">
            <w:r>
              <w:t>0.0500</w:t>
            </w:r>
          </w:p>
        </w:tc>
      </w:tr>
      <w:tr w:rsidR="006E57EB" w14:paraId="16B7DFA5" w14:textId="77777777">
        <w:tc>
          <w:tcPr>
            <w:tcW w:w="4320" w:type="dxa"/>
          </w:tcPr>
          <w:p w14:paraId="7B9912A7" w14:textId="77777777" w:rsidR="006E57EB" w:rsidRDefault="00000000">
            <w:r>
              <w:t>674</w:t>
            </w:r>
          </w:p>
        </w:tc>
        <w:tc>
          <w:tcPr>
            <w:tcW w:w="4320" w:type="dxa"/>
          </w:tcPr>
          <w:p w14:paraId="3A6D85EE" w14:textId="77777777" w:rsidR="006E57EB" w:rsidRDefault="00000000">
            <w:r>
              <w:t>0.0499</w:t>
            </w:r>
          </w:p>
        </w:tc>
      </w:tr>
      <w:tr w:rsidR="006E57EB" w14:paraId="1802CA17" w14:textId="77777777">
        <w:tc>
          <w:tcPr>
            <w:tcW w:w="4320" w:type="dxa"/>
          </w:tcPr>
          <w:p w14:paraId="270B6ACD" w14:textId="77777777" w:rsidR="006E57EB" w:rsidRDefault="00000000">
            <w:r>
              <w:t>673</w:t>
            </w:r>
          </w:p>
        </w:tc>
        <w:tc>
          <w:tcPr>
            <w:tcW w:w="4320" w:type="dxa"/>
          </w:tcPr>
          <w:p w14:paraId="7C0CF43D" w14:textId="77777777" w:rsidR="006E57EB" w:rsidRDefault="00000000">
            <w:r>
              <w:t>0.0494</w:t>
            </w:r>
          </w:p>
        </w:tc>
      </w:tr>
      <w:tr w:rsidR="006E57EB" w14:paraId="23D2D5DD" w14:textId="77777777">
        <w:tc>
          <w:tcPr>
            <w:tcW w:w="4320" w:type="dxa"/>
          </w:tcPr>
          <w:p w14:paraId="3E0F86A2" w14:textId="77777777" w:rsidR="006E57EB" w:rsidRDefault="00000000">
            <w:r>
              <w:t>407</w:t>
            </w:r>
          </w:p>
        </w:tc>
        <w:tc>
          <w:tcPr>
            <w:tcW w:w="4320" w:type="dxa"/>
          </w:tcPr>
          <w:p w14:paraId="74ACCA1E" w14:textId="77777777" w:rsidR="006E57EB" w:rsidRDefault="00000000">
            <w:r>
              <w:t>0.0493</w:t>
            </w:r>
          </w:p>
        </w:tc>
      </w:tr>
      <w:tr w:rsidR="006E57EB" w14:paraId="09255C96" w14:textId="77777777">
        <w:tc>
          <w:tcPr>
            <w:tcW w:w="4320" w:type="dxa"/>
          </w:tcPr>
          <w:p w14:paraId="6A634797" w14:textId="77777777" w:rsidR="006E57EB" w:rsidRDefault="00000000">
            <w:r>
              <w:t>406</w:t>
            </w:r>
          </w:p>
        </w:tc>
        <w:tc>
          <w:tcPr>
            <w:tcW w:w="4320" w:type="dxa"/>
          </w:tcPr>
          <w:p w14:paraId="7DBE508E" w14:textId="77777777" w:rsidR="006E57EB" w:rsidRDefault="00000000">
            <w:r>
              <w:t>0.0491</w:t>
            </w:r>
          </w:p>
        </w:tc>
      </w:tr>
    </w:tbl>
    <w:p w14:paraId="795DA9D9" w14:textId="77777777" w:rsidR="006E57EB" w:rsidRDefault="00000000">
      <w:pPr>
        <w:pStyle w:val="Heading3"/>
      </w:pPr>
      <w:r>
        <w:t>PC5: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17EB282D" w14:textId="77777777">
        <w:tc>
          <w:tcPr>
            <w:tcW w:w="4320" w:type="dxa"/>
          </w:tcPr>
          <w:p w14:paraId="1949F55A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45563990" w14:textId="77777777" w:rsidR="006E57EB" w:rsidRDefault="00000000">
            <w:r>
              <w:t>Contribution</w:t>
            </w:r>
          </w:p>
        </w:tc>
      </w:tr>
      <w:tr w:rsidR="006E57EB" w14:paraId="2B5960F3" w14:textId="77777777">
        <w:tc>
          <w:tcPr>
            <w:tcW w:w="4320" w:type="dxa"/>
          </w:tcPr>
          <w:p w14:paraId="3370F82D" w14:textId="77777777" w:rsidR="006E57EB" w:rsidRDefault="00000000">
            <w:r>
              <w:t>2507</w:t>
            </w:r>
          </w:p>
        </w:tc>
        <w:tc>
          <w:tcPr>
            <w:tcW w:w="4320" w:type="dxa"/>
          </w:tcPr>
          <w:p w14:paraId="0FEDA82C" w14:textId="77777777" w:rsidR="006E57EB" w:rsidRDefault="00000000">
            <w:r>
              <w:t>0.0709</w:t>
            </w:r>
          </w:p>
        </w:tc>
      </w:tr>
      <w:tr w:rsidR="006E57EB" w14:paraId="1C0A7168" w14:textId="77777777">
        <w:tc>
          <w:tcPr>
            <w:tcW w:w="4320" w:type="dxa"/>
          </w:tcPr>
          <w:p w14:paraId="1EE91043" w14:textId="77777777" w:rsidR="006E57EB" w:rsidRDefault="00000000">
            <w:r>
              <w:t>2506</w:t>
            </w:r>
          </w:p>
        </w:tc>
        <w:tc>
          <w:tcPr>
            <w:tcW w:w="4320" w:type="dxa"/>
          </w:tcPr>
          <w:p w14:paraId="6E21A6D7" w14:textId="77777777" w:rsidR="006E57EB" w:rsidRDefault="00000000">
            <w:r>
              <w:t>0.0705</w:t>
            </w:r>
          </w:p>
        </w:tc>
      </w:tr>
      <w:tr w:rsidR="006E57EB" w14:paraId="6A412A92" w14:textId="77777777">
        <w:tc>
          <w:tcPr>
            <w:tcW w:w="4320" w:type="dxa"/>
          </w:tcPr>
          <w:p w14:paraId="57AD5A74" w14:textId="77777777" w:rsidR="006E57EB" w:rsidRDefault="00000000">
            <w:r>
              <w:t>982</w:t>
            </w:r>
          </w:p>
        </w:tc>
        <w:tc>
          <w:tcPr>
            <w:tcW w:w="4320" w:type="dxa"/>
          </w:tcPr>
          <w:p w14:paraId="3073EC68" w14:textId="77777777" w:rsidR="006E57EB" w:rsidRDefault="00000000">
            <w:r>
              <w:t>0.0694</w:t>
            </w:r>
          </w:p>
        </w:tc>
      </w:tr>
      <w:tr w:rsidR="006E57EB" w14:paraId="0D67EADF" w14:textId="77777777">
        <w:tc>
          <w:tcPr>
            <w:tcW w:w="4320" w:type="dxa"/>
          </w:tcPr>
          <w:p w14:paraId="610B063E" w14:textId="77777777" w:rsidR="006E57EB" w:rsidRDefault="00000000">
            <w:r>
              <w:t>2505</w:t>
            </w:r>
          </w:p>
        </w:tc>
        <w:tc>
          <w:tcPr>
            <w:tcW w:w="4320" w:type="dxa"/>
          </w:tcPr>
          <w:p w14:paraId="7EFB653E" w14:textId="77777777" w:rsidR="006E57EB" w:rsidRDefault="00000000">
            <w:r>
              <w:t>0.0683</w:t>
            </w:r>
          </w:p>
        </w:tc>
      </w:tr>
      <w:tr w:rsidR="006E57EB" w14:paraId="7EA6CC63" w14:textId="77777777">
        <w:tc>
          <w:tcPr>
            <w:tcW w:w="4320" w:type="dxa"/>
          </w:tcPr>
          <w:p w14:paraId="66AA1D7D" w14:textId="77777777" w:rsidR="006E57EB" w:rsidRDefault="00000000">
            <w:r>
              <w:t>983</w:t>
            </w:r>
          </w:p>
        </w:tc>
        <w:tc>
          <w:tcPr>
            <w:tcW w:w="4320" w:type="dxa"/>
          </w:tcPr>
          <w:p w14:paraId="273A3242" w14:textId="77777777" w:rsidR="006E57EB" w:rsidRDefault="00000000">
            <w:r>
              <w:t>0.0676</w:t>
            </w:r>
          </w:p>
        </w:tc>
      </w:tr>
      <w:tr w:rsidR="006E57EB" w14:paraId="5AB36078" w14:textId="77777777">
        <w:tc>
          <w:tcPr>
            <w:tcW w:w="4320" w:type="dxa"/>
          </w:tcPr>
          <w:p w14:paraId="5FFBFDEE" w14:textId="77777777" w:rsidR="006E57EB" w:rsidRDefault="00000000">
            <w:r>
              <w:t>984</w:t>
            </w:r>
          </w:p>
        </w:tc>
        <w:tc>
          <w:tcPr>
            <w:tcW w:w="4320" w:type="dxa"/>
          </w:tcPr>
          <w:p w14:paraId="614978FD" w14:textId="77777777" w:rsidR="006E57EB" w:rsidRDefault="00000000">
            <w:r>
              <w:t>0.0658</w:t>
            </w:r>
          </w:p>
        </w:tc>
      </w:tr>
      <w:tr w:rsidR="006E57EB" w14:paraId="2A63C320" w14:textId="77777777">
        <w:tc>
          <w:tcPr>
            <w:tcW w:w="4320" w:type="dxa"/>
          </w:tcPr>
          <w:p w14:paraId="2E88BE47" w14:textId="77777777" w:rsidR="006E57EB" w:rsidRDefault="00000000">
            <w:r>
              <w:t>985</w:t>
            </w:r>
          </w:p>
        </w:tc>
        <w:tc>
          <w:tcPr>
            <w:tcW w:w="4320" w:type="dxa"/>
          </w:tcPr>
          <w:p w14:paraId="4EF865BC" w14:textId="77777777" w:rsidR="006E57EB" w:rsidRDefault="00000000">
            <w:r>
              <w:t>0.0641</w:t>
            </w:r>
          </w:p>
        </w:tc>
      </w:tr>
      <w:tr w:rsidR="006E57EB" w14:paraId="36BE47BA" w14:textId="77777777">
        <w:tc>
          <w:tcPr>
            <w:tcW w:w="4320" w:type="dxa"/>
          </w:tcPr>
          <w:p w14:paraId="504176B2" w14:textId="77777777" w:rsidR="006E57EB" w:rsidRDefault="00000000">
            <w:r>
              <w:t>1073</w:t>
            </w:r>
          </w:p>
        </w:tc>
        <w:tc>
          <w:tcPr>
            <w:tcW w:w="4320" w:type="dxa"/>
          </w:tcPr>
          <w:p w14:paraId="7A735CDB" w14:textId="77777777" w:rsidR="006E57EB" w:rsidRDefault="00000000">
            <w:r>
              <w:t>0.0618</w:t>
            </w:r>
          </w:p>
        </w:tc>
      </w:tr>
      <w:tr w:rsidR="006E57EB" w14:paraId="4A837360" w14:textId="77777777">
        <w:tc>
          <w:tcPr>
            <w:tcW w:w="4320" w:type="dxa"/>
          </w:tcPr>
          <w:p w14:paraId="3CD28250" w14:textId="77777777" w:rsidR="006E57EB" w:rsidRDefault="00000000">
            <w:r>
              <w:t>1072</w:t>
            </w:r>
          </w:p>
        </w:tc>
        <w:tc>
          <w:tcPr>
            <w:tcW w:w="4320" w:type="dxa"/>
          </w:tcPr>
          <w:p w14:paraId="72DE056F" w14:textId="77777777" w:rsidR="006E57EB" w:rsidRDefault="00000000">
            <w:r>
              <w:t>0.0618</w:t>
            </w:r>
          </w:p>
        </w:tc>
      </w:tr>
      <w:tr w:rsidR="006E57EB" w14:paraId="70F2BEB8" w14:textId="77777777">
        <w:tc>
          <w:tcPr>
            <w:tcW w:w="4320" w:type="dxa"/>
          </w:tcPr>
          <w:p w14:paraId="2FEE140D" w14:textId="77777777" w:rsidR="006E57EB" w:rsidRDefault="00000000">
            <w:r>
              <w:t>1075</w:t>
            </w:r>
          </w:p>
        </w:tc>
        <w:tc>
          <w:tcPr>
            <w:tcW w:w="4320" w:type="dxa"/>
          </w:tcPr>
          <w:p w14:paraId="5B83F8F5" w14:textId="77777777" w:rsidR="006E57EB" w:rsidRDefault="00000000">
            <w:r>
              <w:t>0.0618</w:t>
            </w:r>
          </w:p>
        </w:tc>
      </w:tr>
    </w:tbl>
    <w:p w14:paraId="2B8B9261" w14:textId="77777777" w:rsidR="006E57EB" w:rsidRDefault="00000000">
      <w:pPr>
        <w:pStyle w:val="Heading2"/>
      </w:pPr>
      <w:r>
        <w:t>Day 6:</w:t>
      </w:r>
    </w:p>
    <w:p w14:paraId="247B5EB1" w14:textId="77777777" w:rsidR="006E57EB" w:rsidRDefault="00000000">
      <w:pPr>
        <w:pStyle w:val="Heading3"/>
      </w:pPr>
      <w:r>
        <w:t>PC1: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580DD60F" w14:textId="77777777">
        <w:tc>
          <w:tcPr>
            <w:tcW w:w="4320" w:type="dxa"/>
          </w:tcPr>
          <w:p w14:paraId="2BEC82C5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2B618A92" w14:textId="77777777" w:rsidR="006E57EB" w:rsidRDefault="00000000">
            <w:r>
              <w:t>Contribution</w:t>
            </w:r>
          </w:p>
        </w:tc>
      </w:tr>
      <w:tr w:rsidR="006E57EB" w14:paraId="5054D18B" w14:textId="77777777">
        <w:tc>
          <w:tcPr>
            <w:tcW w:w="4320" w:type="dxa"/>
          </w:tcPr>
          <w:p w14:paraId="25D9E12E" w14:textId="77777777" w:rsidR="006E57EB" w:rsidRDefault="00000000">
            <w:r>
              <w:t>545</w:t>
            </w:r>
          </w:p>
        </w:tc>
        <w:tc>
          <w:tcPr>
            <w:tcW w:w="4320" w:type="dxa"/>
          </w:tcPr>
          <w:p w14:paraId="32A0727C" w14:textId="77777777" w:rsidR="006E57EB" w:rsidRDefault="00000000">
            <w:r>
              <w:t>0.0237</w:t>
            </w:r>
          </w:p>
        </w:tc>
      </w:tr>
      <w:tr w:rsidR="006E57EB" w14:paraId="55291C29" w14:textId="77777777">
        <w:tc>
          <w:tcPr>
            <w:tcW w:w="4320" w:type="dxa"/>
          </w:tcPr>
          <w:p w14:paraId="60F79ACF" w14:textId="77777777" w:rsidR="006E57EB" w:rsidRDefault="00000000">
            <w:r>
              <w:t>547</w:t>
            </w:r>
          </w:p>
        </w:tc>
        <w:tc>
          <w:tcPr>
            <w:tcW w:w="4320" w:type="dxa"/>
          </w:tcPr>
          <w:p w14:paraId="15FAE4D2" w14:textId="77777777" w:rsidR="006E57EB" w:rsidRDefault="00000000">
            <w:r>
              <w:t>0.0237</w:t>
            </w:r>
          </w:p>
        </w:tc>
      </w:tr>
      <w:tr w:rsidR="006E57EB" w14:paraId="68521746" w14:textId="77777777">
        <w:tc>
          <w:tcPr>
            <w:tcW w:w="4320" w:type="dxa"/>
          </w:tcPr>
          <w:p w14:paraId="252A42DD" w14:textId="77777777" w:rsidR="006E57EB" w:rsidRDefault="00000000">
            <w:r>
              <w:t>548</w:t>
            </w:r>
          </w:p>
        </w:tc>
        <w:tc>
          <w:tcPr>
            <w:tcW w:w="4320" w:type="dxa"/>
          </w:tcPr>
          <w:p w14:paraId="6153D653" w14:textId="77777777" w:rsidR="006E57EB" w:rsidRDefault="00000000">
            <w:r>
              <w:t>0.0237</w:t>
            </w:r>
          </w:p>
        </w:tc>
      </w:tr>
      <w:tr w:rsidR="006E57EB" w14:paraId="152FBCEE" w14:textId="77777777">
        <w:tc>
          <w:tcPr>
            <w:tcW w:w="4320" w:type="dxa"/>
          </w:tcPr>
          <w:p w14:paraId="3053D290" w14:textId="77777777" w:rsidR="006E57EB" w:rsidRDefault="00000000">
            <w:r>
              <w:t>544</w:t>
            </w:r>
          </w:p>
        </w:tc>
        <w:tc>
          <w:tcPr>
            <w:tcW w:w="4320" w:type="dxa"/>
          </w:tcPr>
          <w:p w14:paraId="1AC1BB00" w14:textId="77777777" w:rsidR="006E57EB" w:rsidRDefault="00000000">
            <w:r>
              <w:t>0.0237</w:t>
            </w:r>
          </w:p>
        </w:tc>
      </w:tr>
      <w:tr w:rsidR="006E57EB" w14:paraId="25D34F90" w14:textId="77777777">
        <w:tc>
          <w:tcPr>
            <w:tcW w:w="4320" w:type="dxa"/>
          </w:tcPr>
          <w:p w14:paraId="636FA657" w14:textId="77777777" w:rsidR="006E57EB" w:rsidRDefault="00000000">
            <w:r>
              <w:t>546</w:t>
            </w:r>
          </w:p>
        </w:tc>
        <w:tc>
          <w:tcPr>
            <w:tcW w:w="4320" w:type="dxa"/>
          </w:tcPr>
          <w:p w14:paraId="4D4D3411" w14:textId="77777777" w:rsidR="006E57EB" w:rsidRDefault="00000000">
            <w:r>
              <w:t>0.0237</w:t>
            </w:r>
          </w:p>
        </w:tc>
      </w:tr>
      <w:tr w:rsidR="006E57EB" w14:paraId="4A7BFCAF" w14:textId="77777777">
        <w:tc>
          <w:tcPr>
            <w:tcW w:w="4320" w:type="dxa"/>
          </w:tcPr>
          <w:p w14:paraId="36A0038E" w14:textId="77777777" w:rsidR="006E57EB" w:rsidRDefault="00000000">
            <w:r>
              <w:t>549</w:t>
            </w:r>
          </w:p>
        </w:tc>
        <w:tc>
          <w:tcPr>
            <w:tcW w:w="4320" w:type="dxa"/>
          </w:tcPr>
          <w:p w14:paraId="33B539ED" w14:textId="77777777" w:rsidR="006E57EB" w:rsidRDefault="00000000">
            <w:r>
              <w:t>0.0237</w:t>
            </w:r>
          </w:p>
        </w:tc>
      </w:tr>
      <w:tr w:rsidR="006E57EB" w14:paraId="41AC0E11" w14:textId="77777777">
        <w:tc>
          <w:tcPr>
            <w:tcW w:w="4320" w:type="dxa"/>
          </w:tcPr>
          <w:p w14:paraId="11999946" w14:textId="77777777" w:rsidR="006E57EB" w:rsidRDefault="00000000">
            <w:r>
              <w:t>550</w:t>
            </w:r>
          </w:p>
        </w:tc>
        <w:tc>
          <w:tcPr>
            <w:tcW w:w="4320" w:type="dxa"/>
          </w:tcPr>
          <w:p w14:paraId="4C99C1C9" w14:textId="77777777" w:rsidR="006E57EB" w:rsidRDefault="00000000">
            <w:r>
              <w:t>0.0237</w:t>
            </w:r>
          </w:p>
        </w:tc>
      </w:tr>
      <w:tr w:rsidR="006E57EB" w14:paraId="0CF0F3D0" w14:textId="77777777">
        <w:tc>
          <w:tcPr>
            <w:tcW w:w="4320" w:type="dxa"/>
          </w:tcPr>
          <w:p w14:paraId="00A4780C" w14:textId="77777777" w:rsidR="006E57EB" w:rsidRDefault="00000000">
            <w:r>
              <w:t>551</w:t>
            </w:r>
          </w:p>
        </w:tc>
        <w:tc>
          <w:tcPr>
            <w:tcW w:w="4320" w:type="dxa"/>
          </w:tcPr>
          <w:p w14:paraId="409E1DFB" w14:textId="77777777" w:rsidR="006E57EB" w:rsidRDefault="00000000">
            <w:r>
              <w:t>0.0237</w:t>
            </w:r>
          </w:p>
        </w:tc>
      </w:tr>
      <w:tr w:rsidR="006E57EB" w14:paraId="7A5723EF" w14:textId="77777777">
        <w:tc>
          <w:tcPr>
            <w:tcW w:w="4320" w:type="dxa"/>
          </w:tcPr>
          <w:p w14:paraId="12C63866" w14:textId="77777777" w:rsidR="006E57EB" w:rsidRDefault="00000000">
            <w:r>
              <w:t>543</w:t>
            </w:r>
          </w:p>
        </w:tc>
        <w:tc>
          <w:tcPr>
            <w:tcW w:w="4320" w:type="dxa"/>
          </w:tcPr>
          <w:p w14:paraId="596E5F9E" w14:textId="77777777" w:rsidR="006E57EB" w:rsidRDefault="00000000">
            <w:r>
              <w:t>0.0237</w:t>
            </w:r>
          </w:p>
        </w:tc>
      </w:tr>
      <w:tr w:rsidR="006E57EB" w14:paraId="71696C49" w14:textId="77777777">
        <w:tc>
          <w:tcPr>
            <w:tcW w:w="4320" w:type="dxa"/>
          </w:tcPr>
          <w:p w14:paraId="7C0A8B78" w14:textId="77777777" w:rsidR="006E57EB" w:rsidRDefault="00000000">
            <w:r>
              <w:t>552</w:t>
            </w:r>
          </w:p>
        </w:tc>
        <w:tc>
          <w:tcPr>
            <w:tcW w:w="4320" w:type="dxa"/>
          </w:tcPr>
          <w:p w14:paraId="3B958057" w14:textId="77777777" w:rsidR="006E57EB" w:rsidRDefault="00000000">
            <w:r>
              <w:t>0.0237</w:t>
            </w:r>
          </w:p>
        </w:tc>
      </w:tr>
    </w:tbl>
    <w:p w14:paraId="746C0ED3" w14:textId="77777777" w:rsidR="006E57EB" w:rsidRDefault="00000000">
      <w:pPr>
        <w:pStyle w:val="Heading3"/>
      </w:pPr>
      <w:r>
        <w:t>PC2: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03C78242" w14:textId="77777777">
        <w:tc>
          <w:tcPr>
            <w:tcW w:w="4320" w:type="dxa"/>
          </w:tcPr>
          <w:p w14:paraId="70819A7A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371034D4" w14:textId="77777777" w:rsidR="006E57EB" w:rsidRDefault="00000000">
            <w:r>
              <w:t>Contribution</w:t>
            </w:r>
          </w:p>
        </w:tc>
      </w:tr>
      <w:tr w:rsidR="006E57EB" w14:paraId="4B6C6041" w14:textId="77777777">
        <w:tc>
          <w:tcPr>
            <w:tcW w:w="4320" w:type="dxa"/>
          </w:tcPr>
          <w:p w14:paraId="17DCDE45" w14:textId="77777777" w:rsidR="006E57EB" w:rsidRDefault="00000000">
            <w:r>
              <w:t>979</w:t>
            </w:r>
          </w:p>
        </w:tc>
        <w:tc>
          <w:tcPr>
            <w:tcW w:w="4320" w:type="dxa"/>
          </w:tcPr>
          <w:p w14:paraId="0F47AAB3" w14:textId="77777777" w:rsidR="006E57EB" w:rsidRDefault="00000000">
            <w:r>
              <w:t>0.0419</w:t>
            </w:r>
          </w:p>
        </w:tc>
      </w:tr>
      <w:tr w:rsidR="006E57EB" w14:paraId="4BC1BE65" w14:textId="77777777">
        <w:tc>
          <w:tcPr>
            <w:tcW w:w="4320" w:type="dxa"/>
          </w:tcPr>
          <w:p w14:paraId="17B5858B" w14:textId="77777777" w:rsidR="006E57EB" w:rsidRDefault="00000000">
            <w:r>
              <w:t>978</w:t>
            </w:r>
          </w:p>
        </w:tc>
        <w:tc>
          <w:tcPr>
            <w:tcW w:w="4320" w:type="dxa"/>
          </w:tcPr>
          <w:p w14:paraId="29D0D680" w14:textId="77777777" w:rsidR="006E57EB" w:rsidRDefault="00000000">
            <w:r>
              <w:t>0.0416</w:t>
            </w:r>
          </w:p>
        </w:tc>
      </w:tr>
      <w:tr w:rsidR="006E57EB" w14:paraId="6405DDCE" w14:textId="77777777">
        <w:tc>
          <w:tcPr>
            <w:tcW w:w="4320" w:type="dxa"/>
          </w:tcPr>
          <w:p w14:paraId="62B216FC" w14:textId="77777777" w:rsidR="006E57EB" w:rsidRDefault="00000000">
            <w:r>
              <w:t>977</w:t>
            </w:r>
          </w:p>
        </w:tc>
        <w:tc>
          <w:tcPr>
            <w:tcW w:w="4320" w:type="dxa"/>
          </w:tcPr>
          <w:p w14:paraId="6528A9C5" w14:textId="77777777" w:rsidR="006E57EB" w:rsidRDefault="00000000">
            <w:r>
              <w:t>0.0416</w:t>
            </w:r>
          </w:p>
        </w:tc>
      </w:tr>
      <w:tr w:rsidR="006E57EB" w14:paraId="6B81865E" w14:textId="77777777">
        <w:tc>
          <w:tcPr>
            <w:tcW w:w="4320" w:type="dxa"/>
          </w:tcPr>
          <w:p w14:paraId="501B0F9C" w14:textId="77777777" w:rsidR="006E57EB" w:rsidRDefault="00000000">
            <w:r>
              <w:t>976</w:t>
            </w:r>
          </w:p>
        </w:tc>
        <w:tc>
          <w:tcPr>
            <w:tcW w:w="4320" w:type="dxa"/>
          </w:tcPr>
          <w:p w14:paraId="3932C377" w14:textId="77777777" w:rsidR="006E57EB" w:rsidRDefault="00000000">
            <w:r>
              <w:t>0.0416</w:t>
            </w:r>
          </w:p>
        </w:tc>
      </w:tr>
      <w:tr w:rsidR="006E57EB" w14:paraId="067FEA82" w14:textId="77777777">
        <w:tc>
          <w:tcPr>
            <w:tcW w:w="4320" w:type="dxa"/>
          </w:tcPr>
          <w:p w14:paraId="630CB1B1" w14:textId="77777777" w:rsidR="006E57EB" w:rsidRDefault="00000000">
            <w:r>
              <w:t>974</w:t>
            </w:r>
          </w:p>
        </w:tc>
        <w:tc>
          <w:tcPr>
            <w:tcW w:w="4320" w:type="dxa"/>
          </w:tcPr>
          <w:p w14:paraId="7909C2B7" w14:textId="77777777" w:rsidR="006E57EB" w:rsidRDefault="00000000">
            <w:r>
              <w:t>0.0414</w:t>
            </w:r>
          </w:p>
        </w:tc>
      </w:tr>
      <w:tr w:rsidR="006E57EB" w14:paraId="3DE3434A" w14:textId="77777777">
        <w:tc>
          <w:tcPr>
            <w:tcW w:w="4320" w:type="dxa"/>
          </w:tcPr>
          <w:p w14:paraId="745432CC" w14:textId="77777777" w:rsidR="006E57EB" w:rsidRDefault="00000000">
            <w:r>
              <w:t>975</w:t>
            </w:r>
          </w:p>
        </w:tc>
        <w:tc>
          <w:tcPr>
            <w:tcW w:w="4320" w:type="dxa"/>
          </w:tcPr>
          <w:p w14:paraId="5D2DB771" w14:textId="77777777" w:rsidR="006E57EB" w:rsidRDefault="00000000">
            <w:r>
              <w:t>0.0413</w:t>
            </w:r>
          </w:p>
        </w:tc>
      </w:tr>
      <w:tr w:rsidR="006E57EB" w14:paraId="23312D6F" w14:textId="77777777">
        <w:tc>
          <w:tcPr>
            <w:tcW w:w="4320" w:type="dxa"/>
          </w:tcPr>
          <w:p w14:paraId="52995489" w14:textId="77777777" w:rsidR="006E57EB" w:rsidRDefault="00000000">
            <w:r>
              <w:t>973</w:t>
            </w:r>
          </w:p>
        </w:tc>
        <w:tc>
          <w:tcPr>
            <w:tcW w:w="4320" w:type="dxa"/>
          </w:tcPr>
          <w:p w14:paraId="5F4CDFC3" w14:textId="77777777" w:rsidR="006E57EB" w:rsidRDefault="00000000">
            <w:r>
              <w:t>0.0413</w:t>
            </w:r>
          </w:p>
        </w:tc>
      </w:tr>
      <w:tr w:rsidR="006E57EB" w14:paraId="7AFBE846" w14:textId="77777777">
        <w:tc>
          <w:tcPr>
            <w:tcW w:w="4320" w:type="dxa"/>
          </w:tcPr>
          <w:p w14:paraId="30A8BCE3" w14:textId="77777777" w:rsidR="006E57EB" w:rsidRDefault="00000000">
            <w:r>
              <w:t>971</w:t>
            </w:r>
          </w:p>
        </w:tc>
        <w:tc>
          <w:tcPr>
            <w:tcW w:w="4320" w:type="dxa"/>
          </w:tcPr>
          <w:p w14:paraId="546327D5" w14:textId="77777777" w:rsidR="006E57EB" w:rsidRDefault="00000000">
            <w:r>
              <w:t>0.0412</w:t>
            </w:r>
          </w:p>
        </w:tc>
      </w:tr>
      <w:tr w:rsidR="006E57EB" w14:paraId="51537733" w14:textId="77777777">
        <w:tc>
          <w:tcPr>
            <w:tcW w:w="4320" w:type="dxa"/>
          </w:tcPr>
          <w:p w14:paraId="2D0AB3BA" w14:textId="77777777" w:rsidR="006E57EB" w:rsidRDefault="00000000">
            <w:r>
              <w:t>972</w:t>
            </w:r>
          </w:p>
        </w:tc>
        <w:tc>
          <w:tcPr>
            <w:tcW w:w="4320" w:type="dxa"/>
          </w:tcPr>
          <w:p w14:paraId="0E9DA870" w14:textId="77777777" w:rsidR="006E57EB" w:rsidRDefault="00000000">
            <w:r>
              <w:t>0.0412</w:t>
            </w:r>
          </w:p>
        </w:tc>
      </w:tr>
      <w:tr w:rsidR="006E57EB" w14:paraId="581B6D57" w14:textId="77777777">
        <w:tc>
          <w:tcPr>
            <w:tcW w:w="4320" w:type="dxa"/>
          </w:tcPr>
          <w:p w14:paraId="0A10C74F" w14:textId="77777777" w:rsidR="006E57EB" w:rsidRDefault="00000000">
            <w:r>
              <w:t>969</w:t>
            </w:r>
          </w:p>
        </w:tc>
        <w:tc>
          <w:tcPr>
            <w:tcW w:w="4320" w:type="dxa"/>
          </w:tcPr>
          <w:p w14:paraId="40BAC4C4" w14:textId="77777777" w:rsidR="006E57EB" w:rsidRDefault="00000000">
            <w:r>
              <w:t>0.0412</w:t>
            </w:r>
          </w:p>
        </w:tc>
      </w:tr>
    </w:tbl>
    <w:p w14:paraId="2F3E9027" w14:textId="77777777" w:rsidR="006E57EB" w:rsidRDefault="00000000">
      <w:pPr>
        <w:pStyle w:val="Heading3"/>
      </w:pPr>
      <w:r>
        <w:lastRenderedPageBreak/>
        <w:t>PC3: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60FB1F27" w14:textId="77777777">
        <w:tc>
          <w:tcPr>
            <w:tcW w:w="4320" w:type="dxa"/>
          </w:tcPr>
          <w:p w14:paraId="0E2CF114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6D2935A0" w14:textId="77777777" w:rsidR="006E57EB" w:rsidRDefault="00000000">
            <w:r>
              <w:t>Contribution</w:t>
            </w:r>
          </w:p>
        </w:tc>
      </w:tr>
      <w:tr w:rsidR="006E57EB" w14:paraId="6DDBA1E4" w14:textId="77777777">
        <w:tc>
          <w:tcPr>
            <w:tcW w:w="4320" w:type="dxa"/>
          </w:tcPr>
          <w:p w14:paraId="1CE707E4" w14:textId="77777777" w:rsidR="006E57EB" w:rsidRDefault="00000000">
            <w:r>
              <w:t>653</w:t>
            </w:r>
          </w:p>
        </w:tc>
        <w:tc>
          <w:tcPr>
            <w:tcW w:w="4320" w:type="dxa"/>
          </w:tcPr>
          <w:p w14:paraId="66267ECE" w14:textId="77777777" w:rsidR="006E57EB" w:rsidRDefault="00000000">
            <w:r>
              <w:t>0.0555</w:t>
            </w:r>
          </w:p>
        </w:tc>
      </w:tr>
      <w:tr w:rsidR="006E57EB" w14:paraId="09201C48" w14:textId="77777777">
        <w:tc>
          <w:tcPr>
            <w:tcW w:w="4320" w:type="dxa"/>
          </w:tcPr>
          <w:p w14:paraId="1DDE87BD" w14:textId="77777777" w:rsidR="006E57EB" w:rsidRDefault="00000000">
            <w:r>
              <w:t>654</w:t>
            </w:r>
          </w:p>
        </w:tc>
        <w:tc>
          <w:tcPr>
            <w:tcW w:w="4320" w:type="dxa"/>
          </w:tcPr>
          <w:p w14:paraId="7D0A2450" w14:textId="77777777" w:rsidR="006E57EB" w:rsidRDefault="00000000">
            <w:r>
              <w:t>0.0543</w:t>
            </w:r>
          </w:p>
        </w:tc>
      </w:tr>
      <w:tr w:rsidR="006E57EB" w14:paraId="3DB59384" w14:textId="77777777">
        <w:tc>
          <w:tcPr>
            <w:tcW w:w="4320" w:type="dxa"/>
          </w:tcPr>
          <w:p w14:paraId="2FE9BC84" w14:textId="77777777" w:rsidR="006E57EB" w:rsidRDefault="00000000">
            <w:r>
              <w:t>774</w:t>
            </w:r>
          </w:p>
        </w:tc>
        <w:tc>
          <w:tcPr>
            <w:tcW w:w="4320" w:type="dxa"/>
          </w:tcPr>
          <w:p w14:paraId="34F1DCEF" w14:textId="77777777" w:rsidR="006E57EB" w:rsidRDefault="00000000">
            <w:r>
              <w:t>0.0526</w:t>
            </w:r>
          </w:p>
        </w:tc>
      </w:tr>
      <w:tr w:rsidR="006E57EB" w14:paraId="0406D47C" w14:textId="77777777">
        <w:tc>
          <w:tcPr>
            <w:tcW w:w="4320" w:type="dxa"/>
          </w:tcPr>
          <w:p w14:paraId="79E90EDC" w14:textId="77777777" w:rsidR="006E57EB" w:rsidRDefault="00000000">
            <w:r>
              <w:t>772</w:t>
            </w:r>
          </w:p>
        </w:tc>
        <w:tc>
          <w:tcPr>
            <w:tcW w:w="4320" w:type="dxa"/>
          </w:tcPr>
          <w:p w14:paraId="7CEBFAF0" w14:textId="77777777" w:rsidR="006E57EB" w:rsidRDefault="00000000">
            <w:r>
              <w:t>0.0525</w:t>
            </w:r>
          </w:p>
        </w:tc>
      </w:tr>
      <w:tr w:rsidR="006E57EB" w14:paraId="3B761274" w14:textId="77777777">
        <w:tc>
          <w:tcPr>
            <w:tcW w:w="4320" w:type="dxa"/>
          </w:tcPr>
          <w:p w14:paraId="15123FF0" w14:textId="77777777" w:rsidR="006E57EB" w:rsidRDefault="00000000">
            <w:r>
              <w:t>773</w:t>
            </w:r>
          </w:p>
        </w:tc>
        <w:tc>
          <w:tcPr>
            <w:tcW w:w="4320" w:type="dxa"/>
          </w:tcPr>
          <w:p w14:paraId="782B9813" w14:textId="77777777" w:rsidR="006E57EB" w:rsidRDefault="00000000">
            <w:r>
              <w:t>0.0525</w:t>
            </w:r>
          </w:p>
        </w:tc>
      </w:tr>
      <w:tr w:rsidR="006E57EB" w14:paraId="43BDB6AB" w14:textId="77777777">
        <w:tc>
          <w:tcPr>
            <w:tcW w:w="4320" w:type="dxa"/>
          </w:tcPr>
          <w:p w14:paraId="3BAEC83A" w14:textId="77777777" w:rsidR="006E57EB" w:rsidRDefault="00000000">
            <w:r>
              <w:t>771</w:t>
            </w:r>
          </w:p>
        </w:tc>
        <w:tc>
          <w:tcPr>
            <w:tcW w:w="4320" w:type="dxa"/>
          </w:tcPr>
          <w:p w14:paraId="3B443BFA" w14:textId="77777777" w:rsidR="006E57EB" w:rsidRDefault="00000000">
            <w:r>
              <w:t>0.0525</w:t>
            </w:r>
          </w:p>
        </w:tc>
      </w:tr>
      <w:tr w:rsidR="006E57EB" w14:paraId="3F236992" w14:textId="77777777">
        <w:tc>
          <w:tcPr>
            <w:tcW w:w="4320" w:type="dxa"/>
          </w:tcPr>
          <w:p w14:paraId="60159795" w14:textId="77777777" w:rsidR="006E57EB" w:rsidRDefault="00000000">
            <w:r>
              <w:t>782</w:t>
            </w:r>
          </w:p>
        </w:tc>
        <w:tc>
          <w:tcPr>
            <w:tcW w:w="4320" w:type="dxa"/>
          </w:tcPr>
          <w:p w14:paraId="37652AB0" w14:textId="77777777" w:rsidR="006E57EB" w:rsidRDefault="00000000">
            <w:r>
              <w:t>0.0525</w:t>
            </w:r>
          </w:p>
        </w:tc>
      </w:tr>
      <w:tr w:rsidR="006E57EB" w14:paraId="0226FD38" w14:textId="77777777">
        <w:tc>
          <w:tcPr>
            <w:tcW w:w="4320" w:type="dxa"/>
          </w:tcPr>
          <w:p w14:paraId="4C95D264" w14:textId="77777777" w:rsidR="006E57EB" w:rsidRDefault="00000000">
            <w:r>
              <w:t>775</w:t>
            </w:r>
          </w:p>
        </w:tc>
        <w:tc>
          <w:tcPr>
            <w:tcW w:w="4320" w:type="dxa"/>
          </w:tcPr>
          <w:p w14:paraId="2AB523B1" w14:textId="77777777" w:rsidR="006E57EB" w:rsidRDefault="00000000">
            <w:r>
              <w:t>0.0524</w:t>
            </w:r>
          </w:p>
        </w:tc>
      </w:tr>
      <w:tr w:rsidR="006E57EB" w14:paraId="388C8026" w14:textId="77777777">
        <w:tc>
          <w:tcPr>
            <w:tcW w:w="4320" w:type="dxa"/>
          </w:tcPr>
          <w:p w14:paraId="2CCCFE80" w14:textId="77777777" w:rsidR="006E57EB" w:rsidRDefault="00000000">
            <w:r>
              <w:t>770</w:t>
            </w:r>
          </w:p>
        </w:tc>
        <w:tc>
          <w:tcPr>
            <w:tcW w:w="4320" w:type="dxa"/>
          </w:tcPr>
          <w:p w14:paraId="4F4C2DF9" w14:textId="77777777" w:rsidR="006E57EB" w:rsidRDefault="00000000">
            <w:r>
              <w:t>0.0524</w:t>
            </w:r>
          </w:p>
        </w:tc>
      </w:tr>
      <w:tr w:rsidR="006E57EB" w14:paraId="749E0391" w14:textId="77777777">
        <w:tc>
          <w:tcPr>
            <w:tcW w:w="4320" w:type="dxa"/>
          </w:tcPr>
          <w:p w14:paraId="011D11B8" w14:textId="77777777" w:rsidR="006E57EB" w:rsidRDefault="00000000">
            <w:r>
              <w:t>652</w:t>
            </w:r>
          </w:p>
        </w:tc>
        <w:tc>
          <w:tcPr>
            <w:tcW w:w="4320" w:type="dxa"/>
          </w:tcPr>
          <w:p w14:paraId="533D6023" w14:textId="77777777" w:rsidR="006E57EB" w:rsidRDefault="00000000">
            <w:r>
              <w:t>0.0524</w:t>
            </w:r>
          </w:p>
        </w:tc>
      </w:tr>
    </w:tbl>
    <w:p w14:paraId="6CFBC9B5" w14:textId="77777777" w:rsidR="006E57EB" w:rsidRDefault="00000000">
      <w:pPr>
        <w:pStyle w:val="Heading3"/>
      </w:pPr>
      <w:r>
        <w:t>PC4: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3094AA8C" w14:textId="77777777">
        <w:tc>
          <w:tcPr>
            <w:tcW w:w="4320" w:type="dxa"/>
          </w:tcPr>
          <w:p w14:paraId="127624A9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59691D44" w14:textId="77777777" w:rsidR="006E57EB" w:rsidRDefault="00000000">
            <w:r>
              <w:t>Contribution</w:t>
            </w:r>
          </w:p>
        </w:tc>
      </w:tr>
      <w:tr w:rsidR="006E57EB" w14:paraId="706DE390" w14:textId="77777777">
        <w:tc>
          <w:tcPr>
            <w:tcW w:w="4320" w:type="dxa"/>
          </w:tcPr>
          <w:p w14:paraId="525F8577" w14:textId="77777777" w:rsidR="006E57EB" w:rsidRDefault="00000000">
            <w:r>
              <w:t>2507</w:t>
            </w:r>
          </w:p>
        </w:tc>
        <w:tc>
          <w:tcPr>
            <w:tcW w:w="4320" w:type="dxa"/>
          </w:tcPr>
          <w:p w14:paraId="35900072" w14:textId="77777777" w:rsidR="006E57EB" w:rsidRDefault="00000000">
            <w:r>
              <w:t>0.0634</w:t>
            </w:r>
          </w:p>
        </w:tc>
      </w:tr>
      <w:tr w:rsidR="006E57EB" w14:paraId="27558FFB" w14:textId="77777777">
        <w:tc>
          <w:tcPr>
            <w:tcW w:w="4320" w:type="dxa"/>
          </w:tcPr>
          <w:p w14:paraId="42BFF676" w14:textId="77777777" w:rsidR="006E57EB" w:rsidRDefault="00000000">
            <w:r>
              <w:t>2483</w:t>
            </w:r>
          </w:p>
        </w:tc>
        <w:tc>
          <w:tcPr>
            <w:tcW w:w="4320" w:type="dxa"/>
          </w:tcPr>
          <w:p w14:paraId="595EDD1D" w14:textId="77777777" w:rsidR="006E57EB" w:rsidRDefault="00000000">
            <w:r>
              <w:t>0.0520</w:t>
            </w:r>
          </w:p>
        </w:tc>
      </w:tr>
      <w:tr w:rsidR="006E57EB" w14:paraId="1E55CC3D" w14:textId="77777777">
        <w:tc>
          <w:tcPr>
            <w:tcW w:w="4320" w:type="dxa"/>
          </w:tcPr>
          <w:p w14:paraId="18815FFC" w14:textId="77777777" w:rsidR="006E57EB" w:rsidRDefault="00000000">
            <w:r>
              <w:t>2506</w:t>
            </w:r>
          </w:p>
        </w:tc>
        <w:tc>
          <w:tcPr>
            <w:tcW w:w="4320" w:type="dxa"/>
          </w:tcPr>
          <w:p w14:paraId="364C0B2F" w14:textId="77777777" w:rsidR="006E57EB" w:rsidRDefault="00000000">
            <w:r>
              <w:t>0.0510</w:t>
            </w:r>
          </w:p>
        </w:tc>
      </w:tr>
      <w:tr w:rsidR="006E57EB" w14:paraId="47947F19" w14:textId="77777777">
        <w:tc>
          <w:tcPr>
            <w:tcW w:w="4320" w:type="dxa"/>
          </w:tcPr>
          <w:p w14:paraId="5C89028C" w14:textId="77777777" w:rsidR="006E57EB" w:rsidRDefault="00000000">
            <w:r>
              <w:t>2482</w:t>
            </w:r>
          </w:p>
        </w:tc>
        <w:tc>
          <w:tcPr>
            <w:tcW w:w="4320" w:type="dxa"/>
          </w:tcPr>
          <w:p w14:paraId="0F338C27" w14:textId="77777777" w:rsidR="006E57EB" w:rsidRDefault="00000000">
            <w:r>
              <w:t>0.0468</w:t>
            </w:r>
          </w:p>
        </w:tc>
      </w:tr>
      <w:tr w:rsidR="006E57EB" w14:paraId="5E59394A" w14:textId="77777777">
        <w:tc>
          <w:tcPr>
            <w:tcW w:w="4320" w:type="dxa"/>
          </w:tcPr>
          <w:p w14:paraId="26DCAE23" w14:textId="77777777" w:rsidR="006E57EB" w:rsidRDefault="00000000">
            <w:r>
              <w:t>632</w:t>
            </w:r>
          </w:p>
        </w:tc>
        <w:tc>
          <w:tcPr>
            <w:tcW w:w="4320" w:type="dxa"/>
          </w:tcPr>
          <w:p w14:paraId="7B113633" w14:textId="77777777" w:rsidR="006E57EB" w:rsidRDefault="00000000">
            <w:r>
              <w:t>-0.0456</w:t>
            </w:r>
          </w:p>
        </w:tc>
      </w:tr>
      <w:tr w:rsidR="006E57EB" w14:paraId="7CE59197" w14:textId="77777777">
        <w:tc>
          <w:tcPr>
            <w:tcW w:w="4320" w:type="dxa"/>
          </w:tcPr>
          <w:p w14:paraId="1FF7A1FA" w14:textId="77777777" w:rsidR="006E57EB" w:rsidRDefault="00000000">
            <w:r>
              <w:t>631</w:t>
            </w:r>
          </w:p>
        </w:tc>
        <w:tc>
          <w:tcPr>
            <w:tcW w:w="4320" w:type="dxa"/>
          </w:tcPr>
          <w:p w14:paraId="7A0DC258" w14:textId="77777777" w:rsidR="006E57EB" w:rsidRDefault="00000000">
            <w:r>
              <w:t>-0.0450</w:t>
            </w:r>
          </w:p>
        </w:tc>
      </w:tr>
      <w:tr w:rsidR="006E57EB" w14:paraId="3A6275B7" w14:textId="77777777">
        <w:tc>
          <w:tcPr>
            <w:tcW w:w="4320" w:type="dxa"/>
          </w:tcPr>
          <w:p w14:paraId="0E0F5627" w14:textId="77777777" w:rsidR="006E57EB" w:rsidRDefault="00000000">
            <w:r>
              <w:t>633</w:t>
            </w:r>
          </w:p>
        </w:tc>
        <w:tc>
          <w:tcPr>
            <w:tcW w:w="4320" w:type="dxa"/>
          </w:tcPr>
          <w:p w14:paraId="7D68D93A" w14:textId="77777777" w:rsidR="006E57EB" w:rsidRDefault="00000000">
            <w:r>
              <w:t>-0.0445</w:t>
            </w:r>
          </w:p>
        </w:tc>
      </w:tr>
      <w:tr w:rsidR="006E57EB" w14:paraId="6A5E2216" w14:textId="77777777">
        <w:tc>
          <w:tcPr>
            <w:tcW w:w="4320" w:type="dxa"/>
          </w:tcPr>
          <w:p w14:paraId="6E4AB9D4" w14:textId="77777777" w:rsidR="006E57EB" w:rsidRDefault="00000000">
            <w:r>
              <w:t>630</w:t>
            </w:r>
          </w:p>
        </w:tc>
        <w:tc>
          <w:tcPr>
            <w:tcW w:w="4320" w:type="dxa"/>
          </w:tcPr>
          <w:p w14:paraId="43C7FDBD" w14:textId="77777777" w:rsidR="006E57EB" w:rsidRDefault="00000000">
            <w:r>
              <w:t>-0.0437</w:t>
            </w:r>
          </w:p>
        </w:tc>
      </w:tr>
      <w:tr w:rsidR="006E57EB" w14:paraId="4D64492A" w14:textId="77777777">
        <w:tc>
          <w:tcPr>
            <w:tcW w:w="4320" w:type="dxa"/>
          </w:tcPr>
          <w:p w14:paraId="384E8B72" w14:textId="77777777" w:rsidR="006E57EB" w:rsidRDefault="00000000">
            <w:r>
              <w:t>634</w:t>
            </w:r>
          </w:p>
        </w:tc>
        <w:tc>
          <w:tcPr>
            <w:tcW w:w="4320" w:type="dxa"/>
          </w:tcPr>
          <w:p w14:paraId="38486C02" w14:textId="77777777" w:rsidR="006E57EB" w:rsidRDefault="00000000">
            <w:r>
              <w:t>-0.0427</w:t>
            </w:r>
          </w:p>
        </w:tc>
      </w:tr>
      <w:tr w:rsidR="006E57EB" w14:paraId="71993BB1" w14:textId="77777777">
        <w:tc>
          <w:tcPr>
            <w:tcW w:w="4320" w:type="dxa"/>
          </w:tcPr>
          <w:p w14:paraId="1B57B231" w14:textId="77777777" w:rsidR="006E57EB" w:rsidRDefault="00000000">
            <w:r>
              <w:t>2465</w:t>
            </w:r>
          </w:p>
        </w:tc>
        <w:tc>
          <w:tcPr>
            <w:tcW w:w="4320" w:type="dxa"/>
          </w:tcPr>
          <w:p w14:paraId="0E5BC4CA" w14:textId="77777777" w:rsidR="006E57EB" w:rsidRDefault="00000000">
            <w:r>
              <w:t>0.0419</w:t>
            </w:r>
          </w:p>
        </w:tc>
      </w:tr>
    </w:tbl>
    <w:p w14:paraId="1E93EBFD" w14:textId="77777777" w:rsidR="006E57EB" w:rsidRDefault="00000000">
      <w:pPr>
        <w:pStyle w:val="Heading3"/>
      </w:pPr>
      <w:r>
        <w:t>PC5: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57EB" w14:paraId="4955055E" w14:textId="77777777">
        <w:tc>
          <w:tcPr>
            <w:tcW w:w="4320" w:type="dxa"/>
          </w:tcPr>
          <w:p w14:paraId="2BD117F6" w14:textId="77777777" w:rsidR="006E57EB" w:rsidRDefault="00000000">
            <w:r>
              <w:t>Wavelength</w:t>
            </w:r>
          </w:p>
        </w:tc>
        <w:tc>
          <w:tcPr>
            <w:tcW w:w="4320" w:type="dxa"/>
          </w:tcPr>
          <w:p w14:paraId="0F91040C" w14:textId="77777777" w:rsidR="006E57EB" w:rsidRDefault="00000000">
            <w:r>
              <w:t>Contribution</w:t>
            </w:r>
          </w:p>
        </w:tc>
      </w:tr>
      <w:tr w:rsidR="006E57EB" w14:paraId="28787E3B" w14:textId="77777777">
        <w:tc>
          <w:tcPr>
            <w:tcW w:w="4320" w:type="dxa"/>
          </w:tcPr>
          <w:p w14:paraId="5DBBCC26" w14:textId="77777777" w:rsidR="006E57EB" w:rsidRDefault="00000000">
            <w:r>
              <w:t>629</w:t>
            </w:r>
          </w:p>
        </w:tc>
        <w:tc>
          <w:tcPr>
            <w:tcW w:w="4320" w:type="dxa"/>
          </w:tcPr>
          <w:p w14:paraId="0893C851" w14:textId="77777777" w:rsidR="006E57EB" w:rsidRDefault="00000000">
            <w:r>
              <w:t>0.0840</w:t>
            </w:r>
          </w:p>
        </w:tc>
      </w:tr>
      <w:tr w:rsidR="006E57EB" w14:paraId="12625C4A" w14:textId="77777777">
        <w:tc>
          <w:tcPr>
            <w:tcW w:w="4320" w:type="dxa"/>
          </w:tcPr>
          <w:p w14:paraId="318F56C1" w14:textId="77777777" w:rsidR="006E57EB" w:rsidRDefault="00000000">
            <w:r>
              <w:t>628</w:t>
            </w:r>
          </w:p>
        </w:tc>
        <w:tc>
          <w:tcPr>
            <w:tcW w:w="4320" w:type="dxa"/>
          </w:tcPr>
          <w:p w14:paraId="6300023A" w14:textId="77777777" w:rsidR="006E57EB" w:rsidRDefault="00000000">
            <w:r>
              <w:t>0.0830</w:t>
            </w:r>
          </w:p>
        </w:tc>
      </w:tr>
      <w:tr w:rsidR="006E57EB" w14:paraId="34FB5B6A" w14:textId="77777777">
        <w:tc>
          <w:tcPr>
            <w:tcW w:w="4320" w:type="dxa"/>
          </w:tcPr>
          <w:p w14:paraId="627B47F7" w14:textId="77777777" w:rsidR="006E57EB" w:rsidRDefault="00000000">
            <w:r>
              <w:t>630</w:t>
            </w:r>
          </w:p>
        </w:tc>
        <w:tc>
          <w:tcPr>
            <w:tcW w:w="4320" w:type="dxa"/>
          </w:tcPr>
          <w:p w14:paraId="2E84BAB4" w14:textId="77777777" w:rsidR="006E57EB" w:rsidRDefault="00000000">
            <w:r>
              <w:t>0.0826</w:t>
            </w:r>
          </w:p>
        </w:tc>
      </w:tr>
      <w:tr w:rsidR="006E57EB" w14:paraId="49C04331" w14:textId="77777777">
        <w:tc>
          <w:tcPr>
            <w:tcW w:w="4320" w:type="dxa"/>
          </w:tcPr>
          <w:p w14:paraId="29EECB0C" w14:textId="77777777" w:rsidR="006E57EB" w:rsidRDefault="00000000">
            <w:r>
              <w:t>627</w:t>
            </w:r>
          </w:p>
        </w:tc>
        <w:tc>
          <w:tcPr>
            <w:tcW w:w="4320" w:type="dxa"/>
          </w:tcPr>
          <w:p w14:paraId="48F06785" w14:textId="77777777" w:rsidR="006E57EB" w:rsidRDefault="00000000">
            <w:r>
              <w:t>0.0802</w:t>
            </w:r>
          </w:p>
        </w:tc>
      </w:tr>
      <w:tr w:rsidR="006E57EB" w14:paraId="3AA886D9" w14:textId="77777777">
        <w:tc>
          <w:tcPr>
            <w:tcW w:w="4320" w:type="dxa"/>
          </w:tcPr>
          <w:p w14:paraId="6FDE7B86" w14:textId="77777777" w:rsidR="006E57EB" w:rsidRDefault="00000000">
            <w:r>
              <w:t>631</w:t>
            </w:r>
          </w:p>
        </w:tc>
        <w:tc>
          <w:tcPr>
            <w:tcW w:w="4320" w:type="dxa"/>
          </w:tcPr>
          <w:p w14:paraId="4535C3E2" w14:textId="77777777" w:rsidR="006E57EB" w:rsidRDefault="00000000">
            <w:r>
              <w:t>0.0782</w:t>
            </w:r>
          </w:p>
        </w:tc>
      </w:tr>
      <w:tr w:rsidR="006E57EB" w14:paraId="6395787B" w14:textId="77777777">
        <w:tc>
          <w:tcPr>
            <w:tcW w:w="4320" w:type="dxa"/>
          </w:tcPr>
          <w:p w14:paraId="6E4A1330" w14:textId="77777777" w:rsidR="006E57EB" w:rsidRDefault="00000000">
            <w:r>
              <w:t>626</w:t>
            </w:r>
          </w:p>
        </w:tc>
        <w:tc>
          <w:tcPr>
            <w:tcW w:w="4320" w:type="dxa"/>
          </w:tcPr>
          <w:p w14:paraId="2ACF08E8" w14:textId="77777777" w:rsidR="006E57EB" w:rsidRDefault="00000000">
            <w:r>
              <w:t>0.0760</w:t>
            </w:r>
          </w:p>
        </w:tc>
      </w:tr>
      <w:tr w:rsidR="006E57EB" w14:paraId="402D0D61" w14:textId="77777777">
        <w:tc>
          <w:tcPr>
            <w:tcW w:w="4320" w:type="dxa"/>
          </w:tcPr>
          <w:p w14:paraId="783BFC78" w14:textId="77777777" w:rsidR="006E57EB" w:rsidRDefault="00000000">
            <w:r>
              <w:t>2415</w:t>
            </w:r>
          </w:p>
        </w:tc>
        <w:tc>
          <w:tcPr>
            <w:tcW w:w="4320" w:type="dxa"/>
          </w:tcPr>
          <w:p w14:paraId="3051761D" w14:textId="77777777" w:rsidR="006E57EB" w:rsidRDefault="00000000">
            <w:r>
              <w:t>0.0723</w:t>
            </w:r>
          </w:p>
        </w:tc>
      </w:tr>
      <w:tr w:rsidR="006E57EB" w14:paraId="470D055D" w14:textId="77777777">
        <w:tc>
          <w:tcPr>
            <w:tcW w:w="4320" w:type="dxa"/>
          </w:tcPr>
          <w:p w14:paraId="1B6709B9" w14:textId="77777777" w:rsidR="006E57EB" w:rsidRDefault="00000000">
            <w:r>
              <w:t>625</w:t>
            </w:r>
          </w:p>
        </w:tc>
        <w:tc>
          <w:tcPr>
            <w:tcW w:w="4320" w:type="dxa"/>
          </w:tcPr>
          <w:p w14:paraId="5AECBC9F" w14:textId="77777777" w:rsidR="006E57EB" w:rsidRDefault="00000000">
            <w:r>
              <w:t>0.0711</w:t>
            </w:r>
          </w:p>
        </w:tc>
      </w:tr>
      <w:tr w:rsidR="006E57EB" w14:paraId="54299B71" w14:textId="77777777">
        <w:tc>
          <w:tcPr>
            <w:tcW w:w="4320" w:type="dxa"/>
          </w:tcPr>
          <w:p w14:paraId="5993A650" w14:textId="77777777" w:rsidR="006E57EB" w:rsidRDefault="00000000">
            <w:r>
              <w:t>632</w:t>
            </w:r>
          </w:p>
        </w:tc>
        <w:tc>
          <w:tcPr>
            <w:tcW w:w="4320" w:type="dxa"/>
          </w:tcPr>
          <w:p w14:paraId="106029A0" w14:textId="77777777" w:rsidR="006E57EB" w:rsidRDefault="00000000">
            <w:r>
              <w:t>0.0709</w:t>
            </w:r>
          </w:p>
        </w:tc>
      </w:tr>
      <w:tr w:rsidR="006E57EB" w14:paraId="07A0608A" w14:textId="77777777">
        <w:tc>
          <w:tcPr>
            <w:tcW w:w="4320" w:type="dxa"/>
          </w:tcPr>
          <w:p w14:paraId="5B3D205B" w14:textId="77777777" w:rsidR="006E57EB" w:rsidRDefault="00000000">
            <w:r>
              <w:t>970</w:t>
            </w:r>
          </w:p>
        </w:tc>
        <w:tc>
          <w:tcPr>
            <w:tcW w:w="4320" w:type="dxa"/>
          </w:tcPr>
          <w:p w14:paraId="530F28E3" w14:textId="77777777" w:rsidR="006E57EB" w:rsidRDefault="00000000">
            <w:r>
              <w:t>-0.0663</w:t>
            </w:r>
          </w:p>
        </w:tc>
      </w:tr>
    </w:tbl>
    <w:p w14:paraId="2EA439F8" w14:textId="77777777" w:rsidR="00EE2681" w:rsidRDefault="00EE2681"/>
    <w:sectPr w:rsidR="00EE26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8012519">
    <w:abstractNumId w:val="8"/>
  </w:num>
  <w:num w:numId="2" w16cid:durableId="1835338967">
    <w:abstractNumId w:val="6"/>
  </w:num>
  <w:num w:numId="3" w16cid:durableId="385836864">
    <w:abstractNumId w:val="5"/>
  </w:num>
  <w:num w:numId="4" w16cid:durableId="1482773961">
    <w:abstractNumId w:val="4"/>
  </w:num>
  <w:num w:numId="5" w16cid:durableId="1615475791">
    <w:abstractNumId w:val="7"/>
  </w:num>
  <w:num w:numId="6" w16cid:durableId="1103455667">
    <w:abstractNumId w:val="3"/>
  </w:num>
  <w:num w:numId="7" w16cid:durableId="1075126955">
    <w:abstractNumId w:val="2"/>
  </w:num>
  <w:num w:numId="8" w16cid:durableId="1875922662">
    <w:abstractNumId w:val="1"/>
  </w:num>
  <w:num w:numId="9" w16cid:durableId="120305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7EB"/>
    <w:rsid w:val="00AA1D8D"/>
    <w:rsid w:val="00B47730"/>
    <w:rsid w:val="00C17651"/>
    <w:rsid w:val="00CB0664"/>
    <w:rsid w:val="00EE2681"/>
    <w:rsid w:val="00F816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06F0B"/>
  <w14:defaultImageDpi w14:val="300"/>
  <w15:docId w15:val="{08459E4A-28C9-46D3-AC7A-7C8B4E93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SUMAN TEWARY</cp:lastModifiedBy>
  <cp:revision>2</cp:revision>
  <dcterms:created xsi:type="dcterms:W3CDTF">2013-12-23T23:15:00Z</dcterms:created>
  <dcterms:modified xsi:type="dcterms:W3CDTF">2025-02-16T08:49:00Z</dcterms:modified>
  <cp:category/>
</cp:coreProperties>
</file>