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PCA Report: Day-by-Day Analysis</w:t>
      </w:r>
    </w:p>
    <w:p>
      <w:pPr>
        <w:pStyle w:val="Heading1"/>
      </w:pPr>
      <w:r>
        <w:t>Explained Variance Percentages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Day</w:t>
            </w:r>
          </w:p>
        </w:tc>
        <w:tc>
          <w:tcPr>
            <w:tcW w:type="dxa" w:w="1440"/>
          </w:tcPr>
          <w:p>
            <w:r>
              <w:t>PC1</w:t>
            </w:r>
          </w:p>
        </w:tc>
        <w:tc>
          <w:tcPr>
            <w:tcW w:type="dxa" w:w="1440"/>
          </w:tcPr>
          <w:p>
            <w:r>
              <w:t>PC2</w:t>
            </w:r>
          </w:p>
        </w:tc>
        <w:tc>
          <w:tcPr>
            <w:tcW w:type="dxa" w:w="1440"/>
          </w:tcPr>
          <w:p>
            <w:r>
              <w:t>PC3</w:t>
            </w:r>
          </w:p>
        </w:tc>
        <w:tc>
          <w:tcPr>
            <w:tcW w:type="dxa" w:w="1440"/>
          </w:tcPr>
          <w:p>
            <w:r>
              <w:t>PC4</w:t>
            </w:r>
          </w:p>
        </w:tc>
        <w:tc>
          <w:tcPr>
            <w:tcW w:type="dxa" w:w="1440"/>
          </w:tcPr>
          <w:p>
            <w:r>
              <w:t>PC5</w:t>
            </w:r>
          </w:p>
        </w:tc>
      </w:tr>
      <w:tr>
        <w:tc>
          <w:tcPr>
            <w:tcW w:type="dxa" w:w="1440"/>
          </w:tcPr>
          <w:p>
            <w:r>
              <w:t>Day 1</w:t>
            </w:r>
          </w:p>
        </w:tc>
        <w:tc>
          <w:tcPr>
            <w:tcW w:type="dxa" w:w="1440"/>
          </w:tcPr>
          <w:p>
            <w:r>
              <w:t>89.93%</w:t>
            </w:r>
          </w:p>
        </w:tc>
        <w:tc>
          <w:tcPr>
            <w:tcW w:type="dxa" w:w="1440"/>
          </w:tcPr>
          <w:p>
            <w:r>
              <w:t>7.99%</w:t>
            </w:r>
          </w:p>
        </w:tc>
        <w:tc>
          <w:tcPr>
            <w:tcW w:type="dxa" w:w="1440"/>
          </w:tcPr>
          <w:p>
            <w:r>
              <w:t>1.34%</w:t>
            </w:r>
          </w:p>
        </w:tc>
        <w:tc>
          <w:tcPr>
            <w:tcW w:type="dxa" w:w="1440"/>
          </w:tcPr>
          <w:p>
            <w:r>
              <w:t>0.56%</w:t>
            </w:r>
          </w:p>
        </w:tc>
        <w:tc>
          <w:tcPr>
            <w:tcW w:type="dxa" w:w="1440"/>
          </w:tcPr>
          <w:p>
            <w:r>
              <w:t>0.09%</w:t>
            </w:r>
          </w:p>
        </w:tc>
      </w:tr>
      <w:tr>
        <w:tc>
          <w:tcPr>
            <w:tcW w:type="dxa" w:w="1440"/>
          </w:tcPr>
          <w:p>
            <w:r>
              <w:t>Day 2</w:t>
            </w:r>
          </w:p>
        </w:tc>
        <w:tc>
          <w:tcPr>
            <w:tcW w:type="dxa" w:w="1440"/>
          </w:tcPr>
          <w:p>
            <w:r>
              <w:t>90.88%</w:t>
            </w:r>
          </w:p>
        </w:tc>
        <w:tc>
          <w:tcPr>
            <w:tcW w:type="dxa" w:w="1440"/>
          </w:tcPr>
          <w:p>
            <w:r>
              <w:t>5.54%</w:t>
            </w:r>
          </w:p>
        </w:tc>
        <w:tc>
          <w:tcPr>
            <w:tcW w:type="dxa" w:w="1440"/>
          </w:tcPr>
          <w:p>
            <w:r>
              <w:t>1.97%</w:t>
            </w:r>
          </w:p>
        </w:tc>
        <w:tc>
          <w:tcPr>
            <w:tcW w:type="dxa" w:w="1440"/>
          </w:tcPr>
          <w:p>
            <w:r>
              <w:t>1.14%</w:t>
            </w:r>
          </w:p>
        </w:tc>
        <w:tc>
          <w:tcPr>
            <w:tcW w:type="dxa" w:w="1440"/>
          </w:tcPr>
          <w:p>
            <w:r>
              <w:t>0.41%</w:t>
            </w:r>
          </w:p>
        </w:tc>
      </w:tr>
      <w:tr>
        <w:tc>
          <w:tcPr>
            <w:tcW w:type="dxa" w:w="1440"/>
          </w:tcPr>
          <w:p>
            <w:r>
              <w:t>Day 3</w:t>
            </w:r>
          </w:p>
        </w:tc>
        <w:tc>
          <w:tcPr>
            <w:tcW w:type="dxa" w:w="1440"/>
          </w:tcPr>
          <w:p>
            <w:r>
              <w:t>76.54%</w:t>
            </w:r>
          </w:p>
        </w:tc>
        <w:tc>
          <w:tcPr>
            <w:tcW w:type="dxa" w:w="1440"/>
          </w:tcPr>
          <w:p>
            <w:r>
              <w:t>14.55%</w:t>
            </w:r>
          </w:p>
        </w:tc>
        <w:tc>
          <w:tcPr>
            <w:tcW w:type="dxa" w:w="1440"/>
          </w:tcPr>
          <w:p>
            <w:r>
              <w:t>4.93%</w:t>
            </w:r>
          </w:p>
        </w:tc>
        <w:tc>
          <w:tcPr>
            <w:tcW w:type="dxa" w:w="1440"/>
          </w:tcPr>
          <w:p>
            <w:r>
              <w:t>2.39%</w:t>
            </w:r>
          </w:p>
        </w:tc>
        <w:tc>
          <w:tcPr>
            <w:tcW w:type="dxa" w:w="1440"/>
          </w:tcPr>
          <w:p>
            <w:r>
              <w:t>1.37%</w:t>
            </w:r>
          </w:p>
        </w:tc>
      </w:tr>
      <w:tr>
        <w:tc>
          <w:tcPr>
            <w:tcW w:type="dxa" w:w="1440"/>
          </w:tcPr>
          <w:p>
            <w:r>
              <w:t>Day 4</w:t>
            </w:r>
          </w:p>
        </w:tc>
        <w:tc>
          <w:tcPr>
            <w:tcW w:type="dxa" w:w="1440"/>
          </w:tcPr>
          <w:p>
            <w:r>
              <w:t>92.55%</w:t>
            </w:r>
          </w:p>
        </w:tc>
        <w:tc>
          <w:tcPr>
            <w:tcW w:type="dxa" w:w="1440"/>
          </w:tcPr>
          <w:p>
            <w:r>
              <w:t>3.87%</w:t>
            </w:r>
          </w:p>
        </w:tc>
        <w:tc>
          <w:tcPr>
            <w:tcW w:type="dxa" w:w="1440"/>
          </w:tcPr>
          <w:p>
            <w:r>
              <w:t>1.95%</w:t>
            </w:r>
          </w:p>
        </w:tc>
        <w:tc>
          <w:tcPr>
            <w:tcW w:type="dxa" w:w="1440"/>
          </w:tcPr>
          <w:p>
            <w:r>
              <w:t>1.44%</w:t>
            </w:r>
          </w:p>
        </w:tc>
        <w:tc>
          <w:tcPr>
            <w:tcW w:type="dxa" w:w="1440"/>
          </w:tcPr>
          <w:p>
            <w:r>
              <w:t>0.15%</w:t>
            </w:r>
          </w:p>
        </w:tc>
      </w:tr>
      <w:tr>
        <w:tc>
          <w:tcPr>
            <w:tcW w:type="dxa" w:w="1440"/>
          </w:tcPr>
          <w:p>
            <w:r>
              <w:t>Day 5</w:t>
            </w:r>
          </w:p>
        </w:tc>
        <w:tc>
          <w:tcPr>
            <w:tcW w:type="dxa" w:w="1440"/>
          </w:tcPr>
          <w:p>
            <w:r>
              <w:t>84.95%</w:t>
            </w:r>
          </w:p>
        </w:tc>
        <w:tc>
          <w:tcPr>
            <w:tcW w:type="dxa" w:w="1440"/>
          </w:tcPr>
          <w:p>
            <w:r>
              <w:t>8.22%</w:t>
            </w:r>
          </w:p>
        </w:tc>
        <w:tc>
          <w:tcPr>
            <w:tcW w:type="dxa" w:w="1440"/>
          </w:tcPr>
          <w:p>
            <w:r>
              <w:t>4.89%</w:t>
            </w:r>
          </w:p>
        </w:tc>
        <w:tc>
          <w:tcPr>
            <w:tcW w:type="dxa" w:w="1440"/>
          </w:tcPr>
          <w:p>
            <w:r>
              <w:t>1.38%</w:t>
            </w:r>
          </w:p>
        </w:tc>
        <w:tc>
          <w:tcPr>
            <w:tcW w:type="dxa" w:w="1440"/>
          </w:tcPr>
          <w:p>
            <w:r>
              <w:t>0.33%</w:t>
            </w:r>
          </w:p>
        </w:tc>
      </w:tr>
      <w:tr>
        <w:tc>
          <w:tcPr>
            <w:tcW w:type="dxa" w:w="1440"/>
          </w:tcPr>
          <w:p>
            <w:r>
              <w:t>Day 6</w:t>
            </w:r>
          </w:p>
        </w:tc>
        <w:tc>
          <w:tcPr>
            <w:tcW w:type="dxa" w:w="1440"/>
          </w:tcPr>
          <w:p>
            <w:r>
              <w:t>81.62%</w:t>
            </w:r>
          </w:p>
        </w:tc>
        <w:tc>
          <w:tcPr>
            <w:tcW w:type="dxa" w:w="1440"/>
          </w:tcPr>
          <w:p>
            <w:r>
              <w:t>12.92%</w:t>
            </w:r>
          </w:p>
        </w:tc>
        <w:tc>
          <w:tcPr>
            <w:tcW w:type="dxa" w:w="1440"/>
          </w:tcPr>
          <w:p>
            <w:r>
              <w:t>3.74%</w:t>
            </w:r>
          </w:p>
        </w:tc>
        <w:tc>
          <w:tcPr>
            <w:tcW w:type="dxa" w:w="1440"/>
          </w:tcPr>
          <w:p>
            <w:r>
              <w:t>1.13%</w:t>
            </w:r>
          </w:p>
        </w:tc>
        <w:tc>
          <w:tcPr>
            <w:tcW w:type="dxa" w:w="1440"/>
          </w:tcPr>
          <w:p>
            <w:r>
              <w:t>0.32%</w:t>
            </w:r>
          </w:p>
        </w:tc>
      </w:tr>
    </w:tbl>
    <w:p>
      <w:pPr>
        <w:pStyle w:val="Heading1"/>
      </w:pPr>
      <w:r>
        <w:t>Top 10 Wavelengths for Each Principal Component (Day-by-Day)</w:t>
      </w:r>
    </w:p>
    <w:p>
      <w:pPr>
        <w:pStyle w:val="Heading2"/>
      </w:pPr>
      <w:r>
        <w:t>PC1 Wavelengths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Day 1</w:t>
            </w:r>
          </w:p>
        </w:tc>
        <w:tc>
          <w:tcPr>
            <w:tcW w:type="dxa" w:w="1440"/>
          </w:tcPr>
          <w:p>
            <w:r>
              <w:t>Day 2</w:t>
            </w:r>
          </w:p>
        </w:tc>
        <w:tc>
          <w:tcPr>
            <w:tcW w:type="dxa" w:w="1440"/>
          </w:tcPr>
          <w:p>
            <w:r>
              <w:t>Day 3</w:t>
            </w:r>
          </w:p>
        </w:tc>
        <w:tc>
          <w:tcPr>
            <w:tcW w:type="dxa" w:w="1440"/>
          </w:tcPr>
          <w:p>
            <w:r>
              <w:t>Day 4</w:t>
            </w:r>
          </w:p>
        </w:tc>
        <w:tc>
          <w:tcPr>
            <w:tcW w:type="dxa" w:w="1440"/>
          </w:tcPr>
          <w:p>
            <w:r>
              <w:t>Day 5</w:t>
            </w:r>
          </w:p>
        </w:tc>
        <w:tc>
          <w:tcPr>
            <w:tcW w:type="dxa" w:w="1440"/>
          </w:tcPr>
          <w:p>
            <w:r>
              <w:t>Day 6</w:t>
            </w:r>
          </w:p>
        </w:tc>
      </w:tr>
      <w:tr>
        <w:tc>
          <w:tcPr>
            <w:tcW w:type="dxa" w:w="1440"/>
          </w:tcPr>
          <w:p>
            <w:r>
              <w:t>416</w:t>
            </w:r>
          </w:p>
        </w:tc>
        <w:tc>
          <w:tcPr>
            <w:tcW w:type="dxa" w:w="1440"/>
          </w:tcPr>
          <w:p>
            <w:r>
              <w:t>1712</w:t>
            </w:r>
          </w:p>
        </w:tc>
        <w:tc>
          <w:tcPr>
            <w:tcW w:type="dxa" w:w="1440"/>
          </w:tcPr>
          <w:p>
            <w:r>
              <w:t>1720</w:t>
            </w:r>
          </w:p>
        </w:tc>
        <w:tc>
          <w:tcPr>
            <w:tcW w:type="dxa" w:w="1440"/>
          </w:tcPr>
          <w:p>
            <w:r>
              <w:t>1468</w:t>
            </w:r>
          </w:p>
        </w:tc>
        <w:tc>
          <w:tcPr>
            <w:tcW w:type="dxa" w:w="1440"/>
          </w:tcPr>
          <w:p>
            <w:r>
              <w:t>1162</w:t>
            </w:r>
          </w:p>
        </w:tc>
        <w:tc>
          <w:tcPr>
            <w:tcW w:type="dxa" w:w="1440"/>
          </w:tcPr>
          <w:p>
            <w:r>
              <w:t>545</w:t>
            </w:r>
          </w:p>
        </w:tc>
      </w:tr>
      <w:tr>
        <w:tc>
          <w:tcPr>
            <w:tcW w:type="dxa" w:w="1440"/>
          </w:tcPr>
          <w:p>
            <w:r>
              <w:t>417</w:t>
            </w:r>
          </w:p>
        </w:tc>
        <w:tc>
          <w:tcPr>
            <w:tcW w:type="dxa" w:w="1440"/>
          </w:tcPr>
          <w:p>
            <w:r>
              <w:t>1708</w:t>
            </w:r>
          </w:p>
        </w:tc>
        <w:tc>
          <w:tcPr>
            <w:tcW w:type="dxa" w:w="1440"/>
          </w:tcPr>
          <w:p>
            <w:r>
              <w:t>1718</w:t>
            </w:r>
          </w:p>
        </w:tc>
        <w:tc>
          <w:tcPr>
            <w:tcW w:type="dxa" w:w="1440"/>
          </w:tcPr>
          <w:p>
            <w:r>
              <w:t>1466</w:t>
            </w:r>
          </w:p>
        </w:tc>
        <w:tc>
          <w:tcPr>
            <w:tcW w:type="dxa" w:w="1440"/>
          </w:tcPr>
          <w:p>
            <w:r>
              <w:t>1161</w:t>
            </w:r>
          </w:p>
        </w:tc>
        <w:tc>
          <w:tcPr>
            <w:tcW w:type="dxa" w:w="1440"/>
          </w:tcPr>
          <w:p>
            <w:r>
              <w:t>547</w:t>
            </w:r>
          </w:p>
        </w:tc>
      </w:tr>
      <w:tr>
        <w:tc>
          <w:tcPr>
            <w:tcW w:type="dxa" w:w="1440"/>
          </w:tcPr>
          <w:p>
            <w:r>
              <w:t>418</w:t>
            </w:r>
          </w:p>
        </w:tc>
        <w:tc>
          <w:tcPr>
            <w:tcW w:type="dxa" w:w="1440"/>
          </w:tcPr>
          <w:p>
            <w:r>
              <w:t>1711</w:t>
            </w:r>
          </w:p>
        </w:tc>
        <w:tc>
          <w:tcPr>
            <w:tcW w:type="dxa" w:w="1440"/>
          </w:tcPr>
          <w:p>
            <w:r>
              <w:t>1719</w:t>
            </w:r>
          </w:p>
        </w:tc>
        <w:tc>
          <w:tcPr>
            <w:tcW w:type="dxa" w:w="1440"/>
          </w:tcPr>
          <w:p>
            <w:r>
              <w:t>1467</w:t>
            </w:r>
          </w:p>
        </w:tc>
        <w:tc>
          <w:tcPr>
            <w:tcW w:type="dxa" w:w="1440"/>
          </w:tcPr>
          <w:p>
            <w:r>
              <w:t>1163</w:t>
            </w:r>
          </w:p>
        </w:tc>
        <w:tc>
          <w:tcPr>
            <w:tcW w:type="dxa" w:w="1440"/>
          </w:tcPr>
          <w:p>
            <w:r>
              <w:t>548</w:t>
            </w:r>
          </w:p>
        </w:tc>
      </w:tr>
      <w:tr>
        <w:tc>
          <w:tcPr>
            <w:tcW w:type="dxa" w:w="1440"/>
          </w:tcPr>
          <w:p>
            <w:r>
              <w:t>419</w:t>
            </w:r>
          </w:p>
        </w:tc>
        <w:tc>
          <w:tcPr>
            <w:tcW w:type="dxa" w:w="1440"/>
          </w:tcPr>
          <w:p>
            <w:r>
              <w:t>1707</w:t>
            </w:r>
          </w:p>
        </w:tc>
        <w:tc>
          <w:tcPr>
            <w:tcW w:type="dxa" w:w="1440"/>
          </w:tcPr>
          <w:p>
            <w:r>
              <w:t>1721</w:t>
            </w:r>
          </w:p>
        </w:tc>
        <w:tc>
          <w:tcPr>
            <w:tcW w:type="dxa" w:w="1440"/>
          </w:tcPr>
          <w:p>
            <w:r>
              <w:t>1469</w:t>
            </w:r>
          </w:p>
        </w:tc>
        <w:tc>
          <w:tcPr>
            <w:tcW w:type="dxa" w:w="1440"/>
          </w:tcPr>
          <w:p>
            <w:r>
              <w:t>1160</w:t>
            </w:r>
          </w:p>
        </w:tc>
        <w:tc>
          <w:tcPr>
            <w:tcW w:type="dxa" w:w="1440"/>
          </w:tcPr>
          <w:p>
            <w:r>
              <w:t>544</w:t>
            </w:r>
          </w:p>
        </w:tc>
      </w:tr>
      <w:tr>
        <w:tc>
          <w:tcPr>
            <w:tcW w:type="dxa" w:w="1440"/>
          </w:tcPr>
          <w:p>
            <w:r>
              <w:t>415</w:t>
            </w:r>
          </w:p>
        </w:tc>
        <w:tc>
          <w:tcPr>
            <w:tcW w:type="dxa" w:w="1440"/>
          </w:tcPr>
          <w:p>
            <w:r>
              <w:t>1709</w:t>
            </w:r>
          </w:p>
        </w:tc>
        <w:tc>
          <w:tcPr>
            <w:tcW w:type="dxa" w:w="1440"/>
          </w:tcPr>
          <w:p>
            <w:r>
              <w:t>1711</w:t>
            </w:r>
          </w:p>
        </w:tc>
        <w:tc>
          <w:tcPr>
            <w:tcW w:type="dxa" w:w="1440"/>
          </w:tcPr>
          <w:p>
            <w:r>
              <w:t>1465</w:t>
            </w:r>
          </w:p>
        </w:tc>
        <w:tc>
          <w:tcPr>
            <w:tcW w:type="dxa" w:w="1440"/>
          </w:tcPr>
          <w:p>
            <w:r>
              <w:t>1159</w:t>
            </w:r>
          </w:p>
        </w:tc>
        <w:tc>
          <w:tcPr>
            <w:tcW w:type="dxa" w:w="1440"/>
          </w:tcPr>
          <w:p>
            <w:r>
              <w:t>546</w:t>
            </w:r>
          </w:p>
        </w:tc>
      </w:tr>
      <w:tr>
        <w:tc>
          <w:tcPr>
            <w:tcW w:type="dxa" w:w="1440"/>
          </w:tcPr>
          <w:p>
            <w:r>
              <w:t>412</w:t>
            </w:r>
          </w:p>
        </w:tc>
        <w:tc>
          <w:tcPr>
            <w:tcW w:type="dxa" w:w="1440"/>
          </w:tcPr>
          <w:p>
            <w:r>
              <w:t>1719</w:t>
            </w:r>
          </w:p>
        </w:tc>
        <w:tc>
          <w:tcPr>
            <w:tcW w:type="dxa" w:w="1440"/>
          </w:tcPr>
          <w:p>
            <w:r>
              <w:t>1709</w:t>
            </w:r>
          </w:p>
        </w:tc>
        <w:tc>
          <w:tcPr>
            <w:tcW w:type="dxa" w:w="1440"/>
          </w:tcPr>
          <w:p>
            <w:r>
              <w:t>1458</w:t>
            </w:r>
          </w:p>
        </w:tc>
        <w:tc>
          <w:tcPr>
            <w:tcW w:type="dxa" w:w="1440"/>
          </w:tcPr>
          <w:p>
            <w:r>
              <w:t>1164</w:t>
            </w:r>
          </w:p>
        </w:tc>
        <w:tc>
          <w:tcPr>
            <w:tcW w:type="dxa" w:w="1440"/>
          </w:tcPr>
          <w:p>
            <w:r>
              <w:t>549</w:t>
            </w:r>
          </w:p>
        </w:tc>
      </w:tr>
      <w:tr>
        <w:tc>
          <w:tcPr>
            <w:tcW w:type="dxa" w:w="1440"/>
          </w:tcPr>
          <w:p>
            <w:r>
              <w:t>411</w:t>
            </w:r>
          </w:p>
        </w:tc>
        <w:tc>
          <w:tcPr>
            <w:tcW w:type="dxa" w:w="1440"/>
          </w:tcPr>
          <w:p>
            <w:r>
              <w:t>1721</w:t>
            </w:r>
          </w:p>
        </w:tc>
        <w:tc>
          <w:tcPr>
            <w:tcW w:type="dxa" w:w="1440"/>
          </w:tcPr>
          <w:p>
            <w:r>
              <w:t>1710</w:t>
            </w:r>
          </w:p>
        </w:tc>
        <w:tc>
          <w:tcPr>
            <w:tcW w:type="dxa" w:w="1440"/>
          </w:tcPr>
          <w:p>
            <w:r>
              <w:t>1464</w:t>
            </w:r>
          </w:p>
        </w:tc>
        <w:tc>
          <w:tcPr>
            <w:tcW w:type="dxa" w:w="1440"/>
          </w:tcPr>
          <w:p>
            <w:r>
              <w:t>1165</w:t>
            </w:r>
          </w:p>
        </w:tc>
        <w:tc>
          <w:tcPr>
            <w:tcW w:type="dxa" w:w="1440"/>
          </w:tcPr>
          <w:p>
            <w:r>
              <w:t>550</w:t>
            </w:r>
          </w:p>
        </w:tc>
      </w:tr>
      <w:tr>
        <w:tc>
          <w:tcPr>
            <w:tcW w:type="dxa" w:w="1440"/>
          </w:tcPr>
          <w:p>
            <w:r>
              <w:t>1732</w:t>
            </w:r>
          </w:p>
        </w:tc>
        <w:tc>
          <w:tcPr>
            <w:tcW w:type="dxa" w:w="1440"/>
          </w:tcPr>
          <w:p>
            <w:r>
              <w:t>1710</w:t>
            </w:r>
          </w:p>
        </w:tc>
        <w:tc>
          <w:tcPr>
            <w:tcW w:type="dxa" w:w="1440"/>
          </w:tcPr>
          <w:p>
            <w:r>
              <w:t>1716</w:t>
            </w:r>
          </w:p>
        </w:tc>
        <w:tc>
          <w:tcPr>
            <w:tcW w:type="dxa" w:w="1440"/>
          </w:tcPr>
          <w:p>
            <w:r>
              <w:t>1470</w:t>
            </w:r>
          </w:p>
        </w:tc>
        <w:tc>
          <w:tcPr>
            <w:tcW w:type="dxa" w:w="1440"/>
          </w:tcPr>
          <w:p>
            <w:r>
              <w:t>1166</w:t>
            </w:r>
          </w:p>
        </w:tc>
        <w:tc>
          <w:tcPr>
            <w:tcW w:type="dxa" w:w="1440"/>
          </w:tcPr>
          <w:p>
            <w:r>
              <w:t>551</w:t>
            </w:r>
          </w:p>
        </w:tc>
      </w:tr>
      <w:tr>
        <w:tc>
          <w:tcPr>
            <w:tcW w:type="dxa" w:w="1440"/>
          </w:tcPr>
          <w:p>
            <w:r>
              <w:t>1731</w:t>
            </w:r>
          </w:p>
        </w:tc>
        <w:tc>
          <w:tcPr>
            <w:tcW w:type="dxa" w:w="1440"/>
          </w:tcPr>
          <w:p>
            <w:r>
              <w:t>1714</w:t>
            </w:r>
          </w:p>
        </w:tc>
        <w:tc>
          <w:tcPr>
            <w:tcW w:type="dxa" w:w="1440"/>
          </w:tcPr>
          <w:p>
            <w:r>
              <w:t>1712</w:t>
            </w:r>
          </w:p>
        </w:tc>
        <w:tc>
          <w:tcPr>
            <w:tcW w:type="dxa" w:w="1440"/>
          </w:tcPr>
          <w:p>
            <w:r>
              <w:t>1459</w:t>
            </w:r>
          </w:p>
        </w:tc>
        <w:tc>
          <w:tcPr>
            <w:tcW w:type="dxa" w:w="1440"/>
          </w:tcPr>
          <w:p>
            <w:r>
              <w:t>1168</w:t>
            </w:r>
          </w:p>
        </w:tc>
        <w:tc>
          <w:tcPr>
            <w:tcW w:type="dxa" w:w="1440"/>
          </w:tcPr>
          <w:p>
            <w:r>
              <w:t>543</w:t>
            </w:r>
          </w:p>
        </w:tc>
      </w:tr>
      <w:tr>
        <w:tc>
          <w:tcPr>
            <w:tcW w:type="dxa" w:w="1440"/>
          </w:tcPr>
          <w:p>
            <w:r>
              <w:t>1729</w:t>
            </w:r>
          </w:p>
        </w:tc>
        <w:tc>
          <w:tcPr>
            <w:tcW w:type="dxa" w:w="1440"/>
          </w:tcPr>
          <w:p>
            <w:r>
              <w:t>1717</w:t>
            </w:r>
          </w:p>
        </w:tc>
        <w:tc>
          <w:tcPr>
            <w:tcW w:type="dxa" w:w="1440"/>
          </w:tcPr>
          <w:p>
            <w:r>
              <w:t>1708</w:t>
            </w:r>
          </w:p>
        </w:tc>
        <w:tc>
          <w:tcPr>
            <w:tcW w:type="dxa" w:w="1440"/>
          </w:tcPr>
          <w:p>
            <w:r>
              <w:t>1471</w:t>
            </w:r>
          </w:p>
        </w:tc>
        <w:tc>
          <w:tcPr>
            <w:tcW w:type="dxa" w:w="1440"/>
          </w:tcPr>
          <w:p>
            <w:r>
              <w:t>1158</w:t>
            </w:r>
          </w:p>
        </w:tc>
        <w:tc>
          <w:tcPr>
            <w:tcW w:type="dxa" w:w="1440"/>
          </w:tcPr>
          <w:p>
            <w:r>
              <w:t>552</w:t>
            </w:r>
          </w:p>
        </w:tc>
      </w:tr>
    </w:tbl>
    <w:p>
      <w:pPr>
        <w:pStyle w:val="Heading2"/>
      </w:pPr>
      <w:r>
        <w:t>PC2 Wavelengths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Day 1</w:t>
            </w:r>
          </w:p>
        </w:tc>
        <w:tc>
          <w:tcPr>
            <w:tcW w:type="dxa" w:w="1440"/>
          </w:tcPr>
          <w:p>
            <w:r>
              <w:t>Day 2</w:t>
            </w:r>
          </w:p>
        </w:tc>
        <w:tc>
          <w:tcPr>
            <w:tcW w:type="dxa" w:w="1440"/>
          </w:tcPr>
          <w:p>
            <w:r>
              <w:t>Day 3</w:t>
            </w:r>
          </w:p>
        </w:tc>
        <w:tc>
          <w:tcPr>
            <w:tcW w:type="dxa" w:w="1440"/>
          </w:tcPr>
          <w:p>
            <w:r>
              <w:t>Day 4</w:t>
            </w:r>
          </w:p>
        </w:tc>
        <w:tc>
          <w:tcPr>
            <w:tcW w:type="dxa" w:w="1440"/>
          </w:tcPr>
          <w:p>
            <w:r>
              <w:t>Day 5</w:t>
            </w:r>
          </w:p>
        </w:tc>
        <w:tc>
          <w:tcPr>
            <w:tcW w:type="dxa" w:w="1440"/>
          </w:tcPr>
          <w:p>
            <w:r>
              <w:t>Day 6</w:t>
            </w:r>
          </w:p>
        </w:tc>
      </w:tr>
      <w:tr>
        <w:tc>
          <w:tcPr>
            <w:tcW w:type="dxa" w:w="1440"/>
          </w:tcPr>
          <w:p>
            <w:r>
              <w:t>572</w:t>
            </w:r>
          </w:p>
        </w:tc>
        <w:tc>
          <w:tcPr>
            <w:tcW w:type="dxa" w:w="1440"/>
          </w:tcPr>
          <w:p>
            <w:r>
              <w:t>581</w:t>
            </w:r>
          </w:p>
        </w:tc>
        <w:tc>
          <w:tcPr>
            <w:tcW w:type="dxa" w:w="1440"/>
          </w:tcPr>
          <w:p>
            <w:r>
              <w:t>598</w:t>
            </w:r>
          </w:p>
        </w:tc>
        <w:tc>
          <w:tcPr>
            <w:tcW w:type="dxa" w:w="1440"/>
          </w:tcPr>
          <w:p>
            <w:r>
              <w:t>653</w:t>
            </w:r>
          </w:p>
        </w:tc>
        <w:tc>
          <w:tcPr>
            <w:tcW w:type="dxa" w:w="1440"/>
          </w:tcPr>
          <w:p>
            <w:r>
              <w:t>1905</w:t>
            </w:r>
          </w:p>
        </w:tc>
        <w:tc>
          <w:tcPr>
            <w:tcW w:type="dxa" w:w="1440"/>
          </w:tcPr>
          <w:p>
            <w:r>
              <w:t>979</w:t>
            </w:r>
          </w:p>
        </w:tc>
      </w:tr>
      <w:tr>
        <w:tc>
          <w:tcPr>
            <w:tcW w:type="dxa" w:w="1440"/>
          </w:tcPr>
          <w:p>
            <w:r>
              <w:t>571</w:t>
            </w:r>
          </w:p>
        </w:tc>
        <w:tc>
          <w:tcPr>
            <w:tcW w:type="dxa" w:w="1440"/>
          </w:tcPr>
          <w:p>
            <w:r>
              <w:t>580</w:t>
            </w:r>
          </w:p>
        </w:tc>
        <w:tc>
          <w:tcPr>
            <w:tcW w:type="dxa" w:w="1440"/>
          </w:tcPr>
          <w:p>
            <w:r>
              <w:t>599</w:t>
            </w:r>
          </w:p>
        </w:tc>
        <w:tc>
          <w:tcPr>
            <w:tcW w:type="dxa" w:w="1440"/>
          </w:tcPr>
          <w:p>
            <w:r>
              <w:t>652</w:t>
            </w:r>
          </w:p>
        </w:tc>
        <w:tc>
          <w:tcPr>
            <w:tcW w:type="dxa" w:w="1440"/>
          </w:tcPr>
          <w:p>
            <w:r>
              <w:t>1906</w:t>
            </w:r>
          </w:p>
        </w:tc>
        <w:tc>
          <w:tcPr>
            <w:tcW w:type="dxa" w:w="1440"/>
          </w:tcPr>
          <w:p>
            <w:r>
              <w:t>978</w:t>
            </w:r>
          </w:p>
        </w:tc>
      </w:tr>
      <w:tr>
        <w:tc>
          <w:tcPr>
            <w:tcW w:type="dxa" w:w="1440"/>
          </w:tcPr>
          <w:p>
            <w:r>
              <w:t>570</w:t>
            </w:r>
          </w:p>
        </w:tc>
        <w:tc>
          <w:tcPr>
            <w:tcW w:type="dxa" w:w="1440"/>
          </w:tcPr>
          <w:p>
            <w:r>
              <w:t>582</w:t>
            </w:r>
          </w:p>
        </w:tc>
        <w:tc>
          <w:tcPr>
            <w:tcW w:type="dxa" w:w="1440"/>
          </w:tcPr>
          <w:p>
            <w:r>
              <w:t>597</w:t>
            </w:r>
          </w:p>
        </w:tc>
        <w:tc>
          <w:tcPr>
            <w:tcW w:type="dxa" w:w="1440"/>
          </w:tcPr>
          <w:p>
            <w:r>
              <w:t>654</w:t>
            </w:r>
          </w:p>
        </w:tc>
        <w:tc>
          <w:tcPr>
            <w:tcW w:type="dxa" w:w="1440"/>
          </w:tcPr>
          <w:p>
            <w:r>
              <w:t>1907</w:t>
            </w:r>
          </w:p>
        </w:tc>
        <w:tc>
          <w:tcPr>
            <w:tcW w:type="dxa" w:w="1440"/>
          </w:tcPr>
          <w:p>
            <w:r>
              <w:t>977</w:t>
            </w:r>
          </w:p>
        </w:tc>
      </w:tr>
      <w:tr>
        <w:tc>
          <w:tcPr>
            <w:tcW w:type="dxa" w:w="1440"/>
          </w:tcPr>
          <w:p>
            <w:r>
              <w:t>569</w:t>
            </w:r>
          </w:p>
        </w:tc>
        <w:tc>
          <w:tcPr>
            <w:tcW w:type="dxa" w:w="1440"/>
          </w:tcPr>
          <w:p>
            <w:r>
              <w:t>579</w:t>
            </w:r>
          </w:p>
        </w:tc>
        <w:tc>
          <w:tcPr>
            <w:tcW w:type="dxa" w:w="1440"/>
          </w:tcPr>
          <w:p>
            <w:r>
              <w:t>600</w:t>
            </w:r>
          </w:p>
        </w:tc>
        <w:tc>
          <w:tcPr>
            <w:tcW w:type="dxa" w:w="1440"/>
          </w:tcPr>
          <w:p>
            <w:r>
              <w:t>651</w:t>
            </w:r>
          </w:p>
        </w:tc>
        <w:tc>
          <w:tcPr>
            <w:tcW w:type="dxa" w:w="1440"/>
          </w:tcPr>
          <w:p>
            <w:r>
              <w:t>1904</w:t>
            </w:r>
          </w:p>
        </w:tc>
        <w:tc>
          <w:tcPr>
            <w:tcW w:type="dxa" w:w="1440"/>
          </w:tcPr>
          <w:p>
            <w:r>
              <w:t>976</w:t>
            </w:r>
          </w:p>
        </w:tc>
      </w:tr>
      <w:tr>
        <w:tc>
          <w:tcPr>
            <w:tcW w:type="dxa" w:w="1440"/>
          </w:tcPr>
          <w:p>
            <w:r>
              <w:t>573</w:t>
            </w:r>
          </w:p>
        </w:tc>
        <w:tc>
          <w:tcPr>
            <w:tcW w:type="dxa" w:w="1440"/>
          </w:tcPr>
          <w:p>
            <w:r>
              <w:t>588</w:t>
            </w:r>
          </w:p>
        </w:tc>
        <w:tc>
          <w:tcPr>
            <w:tcW w:type="dxa" w:w="1440"/>
          </w:tcPr>
          <w:p>
            <w:r>
              <w:t>601</w:t>
            </w:r>
          </w:p>
        </w:tc>
        <w:tc>
          <w:tcPr>
            <w:tcW w:type="dxa" w:w="1440"/>
          </w:tcPr>
          <w:p>
            <w:r>
              <w:t>655</w:t>
            </w:r>
          </w:p>
        </w:tc>
        <w:tc>
          <w:tcPr>
            <w:tcW w:type="dxa" w:w="1440"/>
          </w:tcPr>
          <w:p>
            <w:r>
              <w:t>1908</w:t>
            </w:r>
          </w:p>
        </w:tc>
        <w:tc>
          <w:tcPr>
            <w:tcW w:type="dxa" w:w="1440"/>
          </w:tcPr>
          <w:p>
            <w:r>
              <w:t>974</w:t>
            </w:r>
          </w:p>
        </w:tc>
      </w:tr>
      <w:tr>
        <w:tc>
          <w:tcPr>
            <w:tcW w:type="dxa" w:w="1440"/>
          </w:tcPr>
          <w:p>
            <w:r>
              <w:t>568</w:t>
            </w:r>
          </w:p>
        </w:tc>
        <w:tc>
          <w:tcPr>
            <w:tcW w:type="dxa" w:w="1440"/>
          </w:tcPr>
          <w:p>
            <w:r>
              <w:t>584</w:t>
            </w:r>
          </w:p>
        </w:tc>
        <w:tc>
          <w:tcPr>
            <w:tcW w:type="dxa" w:w="1440"/>
          </w:tcPr>
          <w:p>
            <w:r>
              <w:t>596</w:t>
            </w:r>
          </w:p>
        </w:tc>
        <w:tc>
          <w:tcPr>
            <w:tcW w:type="dxa" w:w="1440"/>
          </w:tcPr>
          <w:p>
            <w:r>
              <w:t>650</w:t>
            </w:r>
          </w:p>
        </w:tc>
        <w:tc>
          <w:tcPr>
            <w:tcW w:type="dxa" w:w="1440"/>
          </w:tcPr>
          <w:p>
            <w:r>
              <w:t>1909</w:t>
            </w:r>
          </w:p>
        </w:tc>
        <w:tc>
          <w:tcPr>
            <w:tcW w:type="dxa" w:w="1440"/>
          </w:tcPr>
          <w:p>
            <w:r>
              <w:t>975</w:t>
            </w:r>
          </w:p>
        </w:tc>
      </w:tr>
      <w:tr>
        <w:tc>
          <w:tcPr>
            <w:tcW w:type="dxa" w:w="1440"/>
          </w:tcPr>
          <w:p>
            <w:r>
              <w:t>574</w:t>
            </w:r>
          </w:p>
        </w:tc>
        <w:tc>
          <w:tcPr>
            <w:tcW w:type="dxa" w:w="1440"/>
          </w:tcPr>
          <w:p>
            <w:r>
              <w:t>583</w:t>
            </w:r>
          </w:p>
        </w:tc>
        <w:tc>
          <w:tcPr>
            <w:tcW w:type="dxa" w:w="1440"/>
          </w:tcPr>
          <w:p>
            <w:r>
              <w:t>602</w:t>
            </w:r>
          </w:p>
        </w:tc>
        <w:tc>
          <w:tcPr>
            <w:tcW w:type="dxa" w:w="1440"/>
          </w:tcPr>
          <w:p>
            <w:r>
              <w:t>656</w:t>
            </w:r>
          </w:p>
        </w:tc>
        <w:tc>
          <w:tcPr>
            <w:tcW w:type="dxa" w:w="1440"/>
          </w:tcPr>
          <w:p>
            <w:r>
              <w:t>1910</w:t>
            </w:r>
          </w:p>
        </w:tc>
        <w:tc>
          <w:tcPr>
            <w:tcW w:type="dxa" w:w="1440"/>
          </w:tcPr>
          <w:p>
            <w:r>
              <w:t>973</w:t>
            </w:r>
          </w:p>
        </w:tc>
      </w:tr>
      <w:tr>
        <w:tc>
          <w:tcPr>
            <w:tcW w:type="dxa" w:w="1440"/>
          </w:tcPr>
          <w:p>
            <w:r>
              <w:t>575</w:t>
            </w:r>
          </w:p>
        </w:tc>
        <w:tc>
          <w:tcPr>
            <w:tcW w:type="dxa" w:w="1440"/>
          </w:tcPr>
          <w:p>
            <w:r>
              <w:t>589</w:t>
            </w:r>
          </w:p>
        </w:tc>
        <w:tc>
          <w:tcPr>
            <w:tcW w:type="dxa" w:w="1440"/>
          </w:tcPr>
          <w:p>
            <w:r>
              <w:t>603</w:t>
            </w:r>
          </w:p>
        </w:tc>
        <w:tc>
          <w:tcPr>
            <w:tcW w:type="dxa" w:w="1440"/>
          </w:tcPr>
          <w:p>
            <w:r>
              <w:t>649</w:t>
            </w:r>
          </w:p>
        </w:tc>
        <w:tc>
          <w:tcPr>
            <w:tcW w:type="dxa" w:w="1440"/>
          </w:tcPr>
          <w:p>
            <w:r>
              <w:t>1911</w:t>
            </w:r>
          </w:p>
        </w:tc>
        <w:tc>
          <w:tcPr>
            <w:tcW w:type="dxa" w:w="1440"/>
          </w:tcPr>
          <w:p>
            <w:r>
              <w:t>971</w:t>
            </w:r>
          </w:p>
        </w:tc>
      </w:tr>
      <w:tr>
        <w:tc>
          <w:tcPr>
            <w:tcW w:type="dxa" w:w="1440"/>
          </w:tcPr>
          <w:p>
            <w:r>
              <w:t>567</w:t>
            </w:r>
          </w:p>
        </w:tc>
        <w:tc>
          <w:tcPr>
            <w:tcW w:type="dxa" w:w="1440"/>
          </w:tcPr>
          <w:p>
            <w:r>
              <w:t>590</w:t>
            </w:r>
          </w:p>
        </w:tc>
        <w:tc>
          <w:tcPr>
            <w:tcW w:type="dxa" w:w="1440"/>
          </w:tcPr>
          <w:p>
            <w:r>
              <w:t>595</w:t>
            </w:r>
          </w:p>
        </w:tc>
        <w:tc>
          <w:tcPr>
            <w:tcW w:type="dxa" w:w="1440"/>
          </w:tcPr>
          <w:p>
            <w:r>
              <w:t>657</w:t>
            </w:r>
          </w:p>
        </w:tc>
        <w:tc>
          <w:tcPr>
            <w:tcW w:type="dxa" w:w="1440"/>
          </w:tcPr>
          <w:p>
            <w:r>
              <w:t>1912</w:t>
            </w:r>
          </w:p>
        </w:tc>
        <w:tc>
          <w:tcPr>
            <w:tcW w:type="dxa" w:w="1440"/>
          </w:tcPr>
          <w:p>
            <w:r>
              <w:t>972</w:t>
            </w:r>
          </w:p>
        </w:tc>
      </w:tr>
      <w:tr>
        <w:tc>
          <w:tcPr>
            <w:tcW w:type="dxa" w:w="1440"/>
          </w:tcPr>
          <w:p>
            <w:r>
              <w:t>576</w:t>
            </w:r>
          </w:p>
        </w:tc>
        <w:tc>
          <w:tcPr>
            <w:tcW w:type="dxa" w:w="1440"/>
          </w:tcPr>
          <w:p>
            <w:r>
              <w:t>587</w:t>
            </w:r>
          </w:p>
        </w:tc>
        <w:tc>
          <w:tcPr>
            <w:tcW w:type="dxa" w:w="1440"/>
          </w:tcPr>
          <w:p>
            <w:r>
              <w:t>604</w:t>
            </w:r>
          </w:p>
        </w:tc>
        <w:tc>
          <w:tcPr>
            <w:tcW w:type="dxa" w:w="1440"/>
          </w:tcPr>
          <w:p>
            <w:r>
              <w:t>658</w:t>
            </w:r>
          </w:p>
        </w:tc>
        <w:tc>
          <w:tcPr>
            <w:tcW w:type="dxa" w:w="1440"/>
          </w:tcPr>
          <w:p>
            <w:r>
              <w:t>1903</w:t>
            </w:r>
          </w:p>
        </w:tc>
        <w:tc>
          <w:tcPr>
            <w:tcW w:type="dxa" w:w="1440"/>
          </w:tcPr>
          <w:p>
            <w:r>
              <w:t>969</w:t>
            </w:r>
          </w:p>
        </w:tc>
      </w:tr>
    </w:tbl>
    <w:p>
      <w:pPr>
        <w:pStyle w:val="Heading2"/>
      </w:pPr>
      <w:r>
        <w:t>PC3 Wavelengths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Day 1</w:t>
            </w:r>
          </w:p>
        </w:tc>
        <w:tc>
          <w:tcPr>
            <w:tcW w:type="dxa" w:w="1440"/>
          </w:tcPr>
          <w:p>
            <w:r>
              <w:t>Day 2</w:t>
            </w:r>
          </w:p>
        </w:tc>
        <w:tc>
          <w:tcPr>
            <w:tcW w:type="dxa" w:w="1440"/>
          </w:tcPr>
          <w:p>
            <w:r>
              <w:t>Day 3</w:t>
            </w:r>
          </w:p>
        </w:tc>
        <w:tc>
          <w:tcPr>
            <w:tcW w:type="dxa" w:w="1440"/>
          </w:tcPr>
          <w:p>
            <w:r>
              <w:t>Day 4</w:t>
            </w:r>
          </w:p>
        </w:tc>
        <w:tc>
          <w:tcPr>
            <w:tcW w:type="dxa" w:w="1440"/>
          </w:tcPr>
          <w:p>
            <w:r>
              <w:t>Day 5</w:t>
            </w:r>
          </w:p>
        </w:tc>
        <w:tc>
          <w:tcPr>
            <w:tcW w:type="dxa" w:w="1440"/>
          </w:tcPr>
          <w:p>
            <w:r>
              <w:t>Day 6</w:t>
            </w:r>
          </w:p>
        </w:tc>
      </w:tr>
      <w:tr>
        <w:tc>
          <w:tcPr>
            <w:tcW w:type="dxa" w:w="1440"/>
          </w:tcPr>
          <w:p>
            <w:r>
              <w:t>620</w:t>
            </w:r>
          </w:p>
        </w:tc>
        <w:tc>
          <w:tcPr>
            <w:tcW w:type="dxa" w:w="1440"/>
          </w:tcPr>
          <w:p>
            <w:r>
              <w:t>587</w:t>
            </w:r>
          </w:p>
        </w:tc>
        <w:tc>
          <w:tcPr>
            <w:tcW w:type="dxa" w:w="1440"/>
          </w:tcPr>
          <w:p>
            <w:r>
              <w:t>1907</w:t>
            </w:r>
          </w:p>
        </w:tc>
        <w:tc>
          <w:tcPr>
            <w:tcW w:type="dxa" w:w="1440"/>
          </w:tcPr>
          <w:p>
            <w:r>
              <w:t>686</w:t>
            </w:r>
          </w:p>
        </w:tc>
        <w:tc>
          <w:tcPr>
            <w:tcW w:type="dxa" w:w="1440"/>
          </w:tcPr>
          <w:p>
            <w:r>
              <w:t>583</w:t>
            </w:r>
          </w:p>
        </w:tc>
        <w:tc>
          <w:tcPr>
            <w:tcW w:type="dxa" w:w="1440"/>
          </w:tcPr>
          <w:p>
            <w:r>
              <w:t>653</w:t>
            </w:r>
          </w:p>
        </w:tc>
      </w:tr>
      <w:tr>
        <w:tc>
          <w:tcPr>
            <w:tcW w:type="dxa" w:w="1440"/>
          </w:tcPr>
          <w:p>
            <w:r>
              <w:t>619</w:t>
            </w:r>
          </w:p>
        </w:tc>
        <w:tc>
          <w:tcPr>
            <w:tcW w:type="dxa" w:w="1440"/>
          </w:tcPr>
          <w:p>
            <w:r>
              <w:t>588</w:t>
            </w:r>
          </w:p>
        </w:tc>
        <w:tc>
          <w:tcPr>
            <w:tcW w:type="dxa" w:w="1440"/>
          </w:tcPr>
          <w:p>
            <w:r>
              <w:t>1906</w:t>
            </w:r>
          </w:p>
        </w:tc>
        <w:tc>
          <w:tcPr>
            <w:tcW w:type="dxa" w:w="1440"/>
          </w:tcPr>
          <w:p>
            <w:r>
              <w:t>685</w:t>
            </w:r>
          </w:p>
        </w:tc>
        <w:tc>
          <w:tcPr>
            <w:tcW w:type="dxa" w:w="1440"/>
          </w:tcPr>
          <w:p>
            <w:r>
              <w:t>582</w:t>
            </w:r>
          </w:p>
        </w:tc>
        <w:tc>
          <w:tcPr>
            <w:tcW w:type="dxa" w:w="1440"/>
          </w:tcPr>
          <w:p>
            <w:r>
              <w:t>654</w:t>
            </w:r>
          </w:p>
        </w:tc>
      </w:tr>
      <w:tr>
        <w:tc>
          <w:tcPr>
            <w:tcW w:type="dxa" w:w="1440"/>
          </w:tcPr>
          <w:p>
            <w:r>
              <w:t>618</w:t>
            </w:r>
          </w:p>
        </w:tc>
        <w:tc>
          <w:tcPr>
            <w:tcW w:type="dxa" w:w="1440"/>
          </w:tcPr>
          <w:p>
            <w:r>
              <w:t>586</w:t>
            </w:r>
          </w:p>
        </w:tc>
        <w:tc>
          <w:tcPr>
            <w:tcW w:type="dxa" w:w="1440"/>
          </w:tcPr>
          <w:p>
            <w:r>
              <w:t>1908</w:t>
            </w:r>
          </w:p>
        </w:tc>
        <w:tc>
          <w:tcPr>
            <w:tcW w:type="dxa" w:w="1440"/>
          </w:tcPr>
          <w:p>
            <w:r>
              <w:t>684</w:t>
            </w:r>
          </w:p>
        </w:tc>
        <w:tc>
          <w:tcPr>
            <w:tcW w:type="dxa" w:w="1440"/>
          </w:tcPr>
          <w:p>
            <w:r>
              <w:t>584</w:t>
            </w:r>
          </w:p>
        </w:tc>
        <w:tc>
          <w:tcPr>
            <w:tcW w:type="dxa" w:w="1440"/>
          </w:tcPr>
          <w:p>
            <w:r>
              <w:t>774</w:t>
            </w:r>
          </w:p>
        </w:tc>
      </w:tr>
      <w:tr>
        <w:tc>
          <w:tcPr>
            <w:tcW w:type="dxa" w:w="1440"/>
          </w:tcPr>
          <w:p>
            <w:r>
              <w:t>617</w:t>
            </w:r>
          </w:p>
        </w:tc>
        <w:tc>
          <w:tcPr>
            <w:tcW w:type="dxa" w:w="1440"/>
          </w:tcPr>
          <w:p>
            <w:r>
              <w:t>589</w:t>
            </w:r>
          </w:p>
        </w:tc>
        <w:tc>
          <w:tcPr>
            <w:tcW w:type="dxa" w:w="1440"/>
          </w:tcPr>
          <w:p>
            <w:r>
              <w:t>1905</w:t>
            </w:r>
          </w:p>
        </w:tc>
        <w:tc>
          <w:tcPr>
            <w:tcW w:type="dxa" w:w="1440"/>
          </w:tcPr>
          <w:p>
            <w:r>
              <w:t>687</w:t>
            </w:r>
          </w:p>
        </w:tc>
        <w:tc>
          <w:tcPr>
            <w:tcW w:type="dxa" w:w="1440"/>
          </w:tcPr>
          <w:p>
            <w:r>
              <w:t>585</w:t>
            </w:r>
          </w:p>
        </w:tc>
        <w:tc>
          <w:tcPr>
            <w:tcW w:type="dxa" w:w="1440"/>
          </w:tcPr>
          <w:p>
            <w:r>
              <w:t>772</w:t>
            </w:r>
          </w:p>
        </w:tc>
      </w:tr>
      <w:tr>
        <w:tc>
          <w:tcPr>
            <w:tcW w:type="dxa" w:w="1440"/>
          </w:tcPr>
          <w:p>
            <w:r>
              <w:t>616</w:t>
            </w:r>
          </w:p>
        </w:tc>
        <w:tc>
          <w:tcPr>
            <w:tcW w:type="dxa" w:w="1440"/>
          </w:tcPr>
          <w:p>
            <w:r>
              <w:t>590</w:t>
            </w:r>
          </w:p>
        </w:tc>
        <w:tc>
          <w:tcPr>
            <w:tcW w:type="dxa" w:w="1440"/>
          </w:tcPr>
          <w:p>
            <w:r>
              <w:t>1904</w:t>
            </w:r>
          </w:p>
        </w:tc>
        <w:tc>
          <w:tcPr>
            <w:tcW w:type="dxa" w:w="1440"/>
          </w:tcPr>
          <w:p>
            <w:r>
              <w:t>683</w:t>
            </w:r>
          </w:p>
        </w:tc>
        <w:tc>
          <w:tcPr>
            <w:tcW w:type="dxa" w:w="1440"/>
          </w:tcPr>
          <w:p>
            <w:r>
              <w:t>581</w:t>
            </w:r>
          </w:p>
        </w:tc>
        <w:tc>
          <w:tcPr>
            <w:tcW w:type="dxa" w:w="1440"/>
          </w:tcPr>
          <w:p>
            <w:r>
              <w:t>773</w:t>
            </w:r>
          </w:p>
        </w:tc>
      </w:tr>
      <w:tr>
        <w:tc>
          <w:tcPr>
            <w:tcW w:type="dxa" w:w="1440"/>
          </w:tcPr>
          <w:p>
            <w:r>
              <w:t>621</w:t>
            </w:r>
          </w:p>
        </w:tc>
        <w:tc>
          <w:tcPr>
            <w:tcW w:type="dxa" w:w="1440"/>
          </w:tcPr>
          <w:p>
            <w:r>
              <w:t>585</w:t>
            </w:r>
          </w:p>
        </w:tc>
        <w:tc>
          <w:tcPr>
            <w:tcW w:type="dxa" w:w="1440"/>
          </w:tcPr>
          <w:p>
            <w:r>
              <w:t>1909</w:t>
            </w:r>
          </w:p>
        </w:tc>
        <w:tc>
          <w:tcPr>
            <w:tcW w:type="dxa" w:w="1440"/>
          </w:tcPr>
          <w:p>
            <w:r>
              <w:t>688</w:t>
            </w:r>
          </w:p>
        </w:tc>
        <w:tc>
          <w:tcPr>
            <w:tcW w:type="dxa" w:w="1440"/>
          </w:tcPr>
          <w:p>
            <w:r>
              <w:t>586</w:t>
            </w:r>
          </w:p>
        </w:tc>
        <w:tc>
          <w:tcPr>
            <w:tcW w:type="dxa" w:w="1440"/>
          </w:tcPr>
          <w:p>
            <w:r>
              <w:t>771</w:t>
            </w:r>
          </w:p>
        </w:tc>
      </w:tr>
      <w:tr>
        <w:tc>
          <w:tcPr>
            <w:tcW w:type="dxa" w:w="1440"/>
          </w:tcPr>
          <w:p>
            <w:r>
              <w:t>615</w:t>
            </w:r>
          </w:p>
        </w:tc>
        <w:tc>
          <w:tcPr>
            <w:tcW w:type="dxa" w:w="1440"/>
          </w:tcPr>
          <w:p>
            <w:r>
              <w:t>583</w:t>
            </w:r>
          </w:p>
        </w:tc>
        <w:tc>
          <w:tcPr>
            <w:tcW w:type="dxa" w:w="1440"/>
          </w:tcPr>
          <w:p>
            <w:r>
              <w:t>1903</w:t>
            </w:r>
          </w:p>
        </w:tc>
        <w:tc>
          <w:tcPr>
            <w:tcW w:type="dxa" w:w="1440"/>
          </w:tcPr>
          <w:p>
            <w:r>
              <w:t>682</w:t>
            </w:r>
          </w:p>
        </w:tc>
        <w:tc>
          <w:tcPr>
            <w:tcW w:type="dxa" w:w="1440"/>
          </w:tcPr>
          <w:p>
            <w:r>
              <w:t>580</w:t>
            </w:r>
          </w:p>
        </w:tc>
        <w:tc>
          <w:tcPr>
            <w:tcW w:type="dxa" w:w="1440"/>
          </w:tcPr>
          <w:p>
            <w:r>
              <w:t>782</w:t>
            </w:r>
          </w:p>
        </w:tc>
      </w:tr>
      <w:tr>
        <w:tc>
          <w:tcPr>
            <w:tcW w:type="dxa" w:w="1440"/>
          </w:tcPr>
          <w:p>
            <w:r>
              <w:t>614</w:t>
            </w:r>
          </w:p>
        </w:tc>
        <w:tc>
          <w:tcPr>
            <w:tcW w:type="dxa" w:w="1440"/>
          </w:tcPr>
          <w:p>
            <w:r>
              <w:t>582</w:t>
            </w:r>
          </w:p>
        </w:tc>
        <w:tc>
          <w:tcPr>
            <w:tcW w:type="dxa" w:w="1440"/>
          </w:tcPr>
          <w:p>
            <w:r>
              <w:t>1910</w:t>
            </w:r>
          </w:p>
        </w:tc>
        <w:tc>
          <w:tcPr>
            <w:tcW w:type="dxa" w:w="1440"/>
          </w:tcPr>
          <w:p>
            <w:r>
              <w:t>689</w:t>
            </w:r>
          </w:p>
        </w:tc>
        <w:tc>
          <w:tcPr>
            <w:tcW w:type="dxa" w:w="1440"/>
          </w:tcPr>
          <w:p>
            <w:r>
              <w:t>587</w:t>
            </w:r>
          </w:p>
        </w:tc>
        <w:tc>
          <w:tcPr>
            <w:tcW w:type="dxa" w:w="1440"/>
          </w:tcPr>
          <w:p>
            <w:r>
              <w:t>775</w:t>
            </w:r>
          </w:p>
        </w:tc>
      </w:tr>
      <w:tr>
        <w:tc>
          <w:tcPr>
            <w:tcW w:type="dxa" w:w="1440"/>
          </w:tcPr>
          <w:p>
            <w:r>
              <w:t>613</w:t>
            </w:r>
          </w:p>
        </w:tc>
        <w:tc>
          <w:tcPr>
            <w:tcW w:type="dxa" w:w="1440"/>
          </w:tcPr>
          <w:p>
            <w:r>
              <w:t>591</w:t>
            </w:r>
          </w:p>
        </w:tc>
        <w:tc>
          <w:tcPr>
            <w:tcW w:type="dxa" w:w="1440"/>
          </w:tcPr>
          <w:p>
            <w:r>
              <w:t>1902</w:t>
            </w:r>
          </w:p>
        </w:tc>
        <w:tc>
          <w:tcPr>
            <w:tcW w:type="dxa" w:w="1440"/>
          </w:tcPr>
          <w:p>
            <w:r>
              <w:t>681</w:t>
            </w:r>
          </w:p>
        </w:tc>
        <w:tc>
          <w:tcPr>
            <w:tcW w:type="dxa" w:w="1440"/>
          </w:tcPr>
          <w:p>
            <w:r>
              <w:t>579</w:t>
            </w:r>
          </w:p>
        </w:tc>
        <w:tc>
          <w:tcPr>
            <w:tcW w:type="dxa" w:w="1440"/>
          </w:tcPr>
          <w:p>
            <w:r>
              <w:t>770</w:t>
            </w:r>
          </w:p>
        </w:tc>
      </w:tr>
      <w:tr>
        <w:tc>
          <w:tcPr>
            <w:tcW w:type="dxa" w:w="1440"/>
          </w:tcPr>
          <w:p>
            <w:r>
              <w:t>612</w:t>
            </w:r>
          </w:p>
        </w:tc>
        <w:tc>
          <w:tcPr>
            <w:tcW w:type="dxa" w:w="1440"/>
          </w:tcPr>
          <w:p>
            <w:r>
              <w:t>592</w:t>
            </w:r>
          </w:p>
        </w:tc>
        <w:tc>
          <w:tcPr>
            <w:tcW w:type="dxa" w:w="1440"/>
          </w:tcPr>
          <w:p>
            <w:r>
              <w:t>1911</w:t>
            </w:r>
          </w:p>
        </w:tc>
        <w:tc>
          <w:tcPr>
            <w:tcW w:type="dxa" w:w="1440"/>
          </w:tcPr>
          <w:p>
            <w:r>
              <w:t>680</w:t>
            </w:r>
          </w:p>
        </w:tc>
        <w:tc>
          <w:tcPr>
            <w:tcW w:type="dxa" w:w="1440"/>
          </w:tcPr>
          <w:p>
            <w:r>
              <w:t>588</w:t>
            </w:r>
          </w:p>
        </w:tc>
        <w:tc>
          <w:tcPr>
            <w:tcW w:type="dxa" w:w="1440"/>
          </w:tcPr>
          <w:p>
            <w:r>
              <w:t>652</w:t>
            </w:r>
          </w:p>
        </w:tc>
      </w:tr>
    </w:tbl>
    <w:p>
      <w:pPr>
        <w:pStyle w:val="Heading2"/>
      </w:pPr>
      <w:r>
        <w:t>PC4 Wavelengths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Day 1</w:t>
            </w:r>
          </w:p>
        </w:tc>
        <w:tc>
          <w:tcPr>
            <w:tcW w:type="dxa" w:w="1440"/>
          </w:tcPr>
          <w:p>
            <w:r>
              <w:t>Day 2</w:t>
            </w:r>
          </w:p>
        </w:tc>
        <w:tc>
          <w:tcPr>
            <w:tcW w:type="dxa" w:w="1440"/>
          </w:tcPr>
          <w:p>
            <w:r>
              <w:t>Day 3</w:t>
            </w:r>
          </w:p>
        </w:tc>
        <w:tc>
          <w:tcPr>
            <w:tcW w:type="dxa" w:w="1440"/>
          </w:tcPr>
          <w:p>
            <w:r>
              <w:t>Day 4</w:t>
            </w:r>
          </w:p>
        </w:tc>
        <w:tc>
          <w:tcPr>
            <w:tcW w:type="dxa" w:w="1440"/>
          </w:tcPr>
          <w:p>
            <w:r>
              <w:t>Day 5</w:t>
            </w:r>
          </w:p>
        </w:tc>
        <w:tc>
          <w:tcPr>
            <w:tcW w:type="dxa" w:w="1440"/>
          </w:tcPr>
          <w:p>
            <w:r>
              <w:t>Day 6</w:t>
            </w:r>
          </w:p>
        </w:tc>
      </w:tr>
      <w:tr>
        <w:tc>
          <w:tcPr>
            <w:tcW w:type="dxa" w:w="1440"/>
          </w:tcPr>
          <w:p>
            <w:r>
              <w:t>2507</w:t>
            </w:r>
          </w:p>
        </w:tc>
        <w:tc>
          <w:tcPr>
            <w:tcW w:type="dxa" w:w="1440"/>
          </w:tcPr>
          <w:p>
            <w:r>
              <w:t>643</w:t>
            </w:r>
          </w:p>
        </w:tc>
        <w:tc>
          <w:tcPr>
            <w:tcW w:type="dxa" w:w="1440"/>
          </w:tcPr>
          <w:p>
            <w:r>
              <w:t>552</w:t>
            </w:r>
          </w:p>
        </w:tc>
        <w:tc>
          <w:tcPr>
            <w:tcW w:type="dxa" w:w="1440"/>
          </w:tcPr>
          <w:p>
            <w:r>
              <w:t>683</w:t>
            </w:r>
          </w:p>
        </w:tc>
        <w:tc>
          <w:tcPr>
            <w:tcW w:type="dxa" w:w="1440"/>
          </w:tcPr>
          <w:p>
            <w:r>
              <w:t>677</w:t>
            </w:r>
          </w:p>
        </w:tc>
        <w:tc>
          <w:tcPr>
            <w:tcW w:type="dxa" w:w="1440"/>
          </w:tcPr>
          <w:p>
            <w:r>
              <w:t>2507</w:t>
            </w:r>
          </w:p>
        </w:tc>
      </w:tr>
      <w:tr>
        <w:tc>
          <w:tcPr>
            <w:tcW w:type="dxa" w:w="1440"/>
          </w:tcPr>
          <w:p>
            <w:r>
              <w:t>2506</w:t>
            </w:r>
          </w:p>
        </w:tc>
        <w:tc>
          <w:tcPr>
            <w:tcW w:type="dxa" w:w="1440"/>
          </w:tcPr>
          <w:p>
            <w:r>
              <w:t>644</w:t>
            </w:r>
          </w:p>
        </w:tc>
        <w:tc>
          <w:tcPr>
            <w:tcW w:type="dxa" w:w="1440"/>
          </w:tcPr>
          <w:p>
            <w:r>
              <w:t>553</w:t>
            </w:r>
          </w:p>
        </w:tc>
        <w:tc>
          <w:tcPr>
            <w:tcW w:type="dxa" w:w="1440"/>
          </w:tcPr>
          <w:p>
            <w:r>
              <w:t>684</w:t>
            </w:r>
          </w:p>
        </w:tc>
        <w:tc>
          <w:tcPr>
            <w:tcW w:type="dxa" w:w="1440"/>
          </w:tcPr>
          <w:p>
            <w:r>
              <w:t>678</w:t>
            </w:r>
          </w:p>
        </w:tc>
        <w:tc>
          <w:tcPr>
            <w:tcW w:type="dxa" w:w="1440"/>
          </w:tcPr>
          <w:p>
            <w:r>
              <w:t>2483</w:t>
            </w:r>
          </w:p>
        </w:tc>
      </w:tr>
      <w:tr>
        <w:tc>
          <w:tcPr>
            <w:tcW w:type="dxa" w:w="1440"/>
          </w:tcPr>
          <w:p>
            <w:r>
              <w:t>2467</w:t>
            </w:r>
          </w:p>
        </w:tc>
        <w:tc>
          <w:tcPr>
            <w:tcW w:type="dxa" w:w="1440"/>
          </w:tcPr>
          <w:p>
            <w:r>
              <w:t>645</w:t>
            </w:r>
          </w:p>
        </w:tc>
        <w:tc>
          <w:tcPr>
            <w:tcW w:type="dxa" w:w="1440"/>
          </w:tcPr>
          <w:p>
            <w:r>
              <w:t>557</w:t>
            </w:r>
          </w:p>
        </w:tc>
        <w:tc>
          <w:tcPr>
            <w:tcW w:type="dxa" w:w="1440"/>
          </w:tcPr>
          <w:p>
            <w:r>
              <w:t>682</w:t>
            </w:r>
          </w:p>
        </w:tc>
        <w:tc>
          <w:tcPr>
            <w:tcW w:type="dxa" w:w="1440"/>
          </w:tcPr>
          <w:p>
            <w:r>
              <w:t>679</w:t>
            </w:r>
          </w:p>
        </w:tc>
        <w:tc>
          <w:tcPr>
            <w:tcW w:type="dxa" w:w="1440"/>
          </w:tcPr>
          <w:p>
            <w:r>
              <w:t>2506</w:t>
            </w:r>
          </w:p>
        </w:tc>
      </w:tr>
      <w:tr>
        <w:tc>
          <w:tcPr>
            <w:tcW w:type="dxa" w:w="1440"/>
          </w:tcPr>
          <w:p>
            <w:r>
              <w:t>2468</w:t>
            </w:r>
          </w:p>
        </w:tc>
        <w:tc>
          <w:tcPr>
            <w:tcW w:type="dxa" w:w="1440"/>
          </w:tcPr>
          <w:p>
            <w:r>
              <w:t>621</w:t>
            </w:r>
          </w:p>
        </w:tc>
        <w:tc>
          <w:tcPr>
            <w:tcW w:type="dxa" w:w="1440"/>
          </w:tcPr>
          <w:p>
            <w:r>
              <w:t>554</w:t>
            </w:r>
          </w:p>
        </w:tc>
        <w:tc>
          <w:tcPr>
            <w:tcW w:type="dxa" w:w="1440"/>
          </w:tcPr>
          <w:p>
            <w:r>
              <w:t>577</w:t>
            </w:r>
          </w:p>
        </w:tc>
        <w:tc>
          <w:tcPr>
            <w:tcW w:type="dxa" w:w="1440"/>
          </w:tcPr>
          <w:p>
            <w:r>
              <w:t>676</w:t>
            </w:r>
          </w:p>
        </w:tc>
        <w:tc>
          <w:tcPr>
            <w:tcW w:type="dxa" w:w="1440"/>
          </w:tcPr>
          <w:p>
            <w:r>
              <w:t>2482</w:t>
            </w:r>
          </w:p>
        </w:tc>
      </w:tr>
      <w:tr>
        <w:tc>
          <w:tcPr>
            <w:tcW w:type="dxa" w:w="1440"/>
          </w:tcPr>
          <w:p>
            <w:r>
              <w:t>2485</w:t>
            </w:r>
          </w:p>
        </w:tc>
        <w:tc>
          <w:tcPr>
            <w:tcW w:type="dxa" w:w="1440"/>
          </w:tcPr>
          <w:p>
            <w:r>
              <w:t>642</w:t>
            </w:r>
          </w:p>
        </w:tc>
        <w:tc>
          <w:tcPr>
            <w:tcW w:type="dxa" w:w="1440"/>
          </w:tcPr>
          <w:p>
            <w:r>
              <w:t>556</w:t>
            </w:r>
          </w:p>
        </w:tc>
        <w:tc>
          <w:tcPr>
            <w:tcW w:type="dxa" w:w="1440"/>
          </w:tcPr>
          <w:p>
            <w:r>
              <w:t>576</w:t>
            </w:r>
          </w:p>
        </w:tc>
        <w:tc>
          <w:tcPr>
            <w:tcW w:type="dxa" w:w="1440"/>
          </w:tcPr>
          <w:p>
            <w:r>
              <w:t>675</w:t>
            </w:r>
          </w:p>
        </w:tc>
        <w:tc>
          <w:tcPr>
            <w:tcW w:type="dxa" w:w="1440"/>
          </w:tcPr>
          <w:p>
            <w:r>
              <w:t>632</w:t>
            </w:r>
          </w:p>
        </w:tc>
      </w:tr>
      <w:tr>
        <w:tc>
          <w:tcPr>
            <w:tcW w:type="dxa" w:w="1440"/>
          </w:tcPr>
          <w:p>
            <w:r>
              <w:t>2484</w:t>
            </w:r>
          </w:p>
        </w:tc>
        <w:tc>
          <w:tcPr>
            <w:tcW w:type="dxa" w:w="1440"/>
          </w:tcPr>
          <w:p>
            <w:r>
              <w:t>646</w:t>
            </w:r>
          </w:p>
        </w:tc>
        <w:tc>
          <w:tcPr>
            <w:tcW w:type="dxa" w:w="1440"/>
          </w:tcPr>
          <w:p>
            <w:r>
              <w:t>551</w:t>
            </w:r>
          </w:p>
        </w:tc>
        <w:tc>
          <w:tcPr>
            <w:tcW w:type="dxa" w:w="1440"/>
          </w:tcPr>
          <w:p>
            <w:r>
              <w:t>578</w:t>
            </w:r>
          </w:p>
        </w:tc>
        <w:tc>
          <w:tcPr>
            <w:tcW w:type="dxa" w:w="1440"/>
          </w:tcPr>
          <w:p>
            <w:r>
              <w:t>680</w:t>
            </w:r>
          </w:p>
        </w:tc>
        <w:tc>
          <w:tcPr>
            <w:tcW w:type="dxa" w:w="1440"/>
          </w:tcPr>
          <w:p>
            <w:r>
              <w:t>631</w:t>
            </w:r>
          </w:p>
        </w:tc>
      </w:tr>
      <w:tr>
        <w:tc>
          <w:tcPr>
            <w:tcW w:type="dxa" w:w="1440"/>
          </w:tcPr>
          <w:p>
            <w:r>
              <w:t>2473</w:t>
            </w:r>
          </w:p>
        </w:tc>
        <w:tc>
          <w:tcPr>
            <w:tcW w:type="dxa" w:w="1440"/>
          </w:tcPr>
          <w:p>
            <w:r>
              <w:t>620</w:t>
            </w:r>
          </w:p>
        </w:tc>
        <w:tc>
          <w:tcPr>
            <w:tcW w:type="dxa" w:w="1440"/>
          </w:tcPr>
          <w:p>
            <w:r>
              <w:t>555</w:t>
            </w:r>
          </w:p>
        </w:tc>
        <w:tc>
          <w:tcPr>
            <w:tcW w:type="dxa" w:w="1440"/>
          </w:tcPr>
          <w:p>
            <w:r>
              <w:t>685</w:t>
            </w:r>
          </w:p>
        </w:tc>
        <w:tc>
          <w:tcPr>
            <w:tcW w:type="dxa" w:w="1440"/>
          </w:tcPr>
          <w:p>
            <w:r>
              <w:t>674</w:t>
            </w:r>
          </w:p>
        </w:tc>
        <w:tc>
          <w:tcPr>
            <w:tcW w:type="dxa" w:w="1440"/>
          </w:tcPr>
          <w:p>
            <w:r>
              <w:t>633</w:t>
            </w:r>
          </w:p>
        </w:tc>
      </w:tr>
      <w:tr>
        <w:tc>
          <w:tcPr>
            <w:tcW w:type="dxa" w:w="1440"/>
          </w:tcPr>
          <w:p>
            <w:r>
              <w:t>2489</w:t>
            </w:r>
          </w:p>
        </w:tc>
        <w:tc>
          <w:tcPr>
            <w:tcW w:type="dxa" w:w="1440"/>
          </w:tcPr>
          <w:p>
            <w:r>
              <w:t>622</w:t>
            </w:r>
          </w:p>
        </w:tc>
        <w:tc>
          <w:tcPr>
            <w:tcW w:type="dxa" w:w="1440"/>
          </w:tcPr>
          <w:p>
            <w:r>
              <w:t>550</w:t>
            </w:r>
          </w:p>
        </w:tc>
        <w:tc>
          <w:tcPr>
            <w:tcW w:type="dxa" w:w="1440"/>
          </w:tcPr>
          <w:p>
            <w:r>
              <w:t>574</w:t>
            </w:r>
          </w:p>
        </w:tc>
        <w:tc>
          <w:tcPr>
            <w:tcW w:type="dxa" w:w="1440"/>
          </w:tcPr>
          <w:p>
            <w:r>
              <w:t>673</w:t>
            </w:r>
          </w:p>
        </w:tc>
        <w:tc>
          <w:tcPr>
            <w:tcW w:type="dxa" w:w="1440"/>
          </w:tcPr>
          <w:p>
            <w:r>
              <w:t>630</w:t>
            </w:r>
          </w:p>
        </w:tc>
      </w:tr>
      <w:tr>
        <w:tc>
          <w:tcPr>
            <w:tcW w:type="dxa" w:w="1440"/>
          </w:tcPr>
          <w:p>
            <w:r>
              <w:t>2486</w:t>
            </w:r>
          </w:p>
        </w:tc>
        <w:tc>
          <w:tcPr>
            <w:tcW w:type="dxa" w:w="1440"/>
          </w:tcPr>
          <w:p>
            <w:r>
              <w:t>641</w:t>
            </w:r>
          </w:p>
        </w:tc>
        <w:tc>
          <w:tcPr>
            <w:tcW w:type="dxa" w:w="1440"/>
          </w:tcPr>
          <w:p>
            <w:r>
              <w:t>549</w:t>
            </w:r>
          </w:p>
        </w:tc>
        <w:tc>
          <w:tcPr>
            <w:tcW w:type="dxa" w:w="1440"/>
          </w:tcPr>
          <w:p>
            <w:r>
              <w:t>575</w:t>
            </w:r>
          </w:p>
        </w:tc>
        <w:tc>
          <w:tcPr>
            <w:tcW w:type="dxa" w:w="1440"/>
          </w:tcPr>
          <w:p>
            <w:r>
              <w:t>407</w:t>
            </w:r>
          </w:p>
        </w:tc>
        <w:tc>
          <w:tcPr>
            <w:tcW w:type="dxa" w:w="1440"/>
          </w:tcPr>
          <w:p>
            <w:r>
              <w:t>634</w:t>
            </w:r>
          </w:p>
        </w:tc>
      </w:tr>
      <w:tr>
        <w:tc>
          <w:tcPr>
            <w:tcW w:type="dxa" w:w="1440"/>
          </w:tcPr>
          <w:p>
            <w:r>
              <w:t>2469</w:t>
            </w:r>
          </w:p>
        </w:tc>
        <w:tc>
          <w:tcPr>
            <w:tcW w:type="dxa" w:w="1440"/>
          </w:tcPr>
          <w:p>
            <w:r>
              <w:t>647</w:t>
            </w:r>
          </w:p>
        </w:tc>
        <w:tc>
          <w:tcPr>
            <w:tcW w:type="dxa" w:w="1440"/>
          </w:tcPr>
          <w:p>
            <w:r>
              <w:t>548</w:t>
            </w:r>
          </w:p>
        </w:tc>
        <w:tc>
          <w:tcPr>
            <w:tcW w:type="dxa" w:w="1440"/>
          </w:tcPr>
          <w:p>
            <w:r>
              <w:t>579</w:t>
            </w:r>
          </w:p>
        </w:tc>
        <w:tc>
          <w:tcPr>
            <w:tcW w:type="dxa" w:w="1440"/>
          </w:tcPr>
          <w:p>
            <w:r>
              <w:t>406</w:t>
            </w:r>
          </w:p>
        </w:tc>
        <w:tc>
          <w:tcPr>
            <w:tcW w:type="dxa" w:w="1440"/>
          </w:tcPr>
          <w:p>
            <w:r>
              <w:t>2465</w:t>
            </w:r>
          </w:p>
        </w:tc>
      </w:tr>
    </w:tbl>
    <w:p>
      <w:pPr>
        <w:pStyle w:val="Heading2"/>
      </w:pPr>
      <w:r>
        <w:t>PC5 Wavelengths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Day 1</w:t>
            </w:r>
          </w:p>
        </w:tc>
        <w:tc>
          <w:tcPr>
            <w:tcW w:type="dxa" w:w="1440"/>
          </w:tcPr>
          <w:p>
            <w:r>
              <w:t>Day 2</w:t>
            </w:r>
          </w:p>
        </w:tc>
        <w:tc>
          <w:tcPr>
            <w:tcW w:type="dxa" w:w="1440"/>
          </w:tcPr>
          <w:p>
            <w:r>
              <w:t>Day 3</w:t>
            </w:r>
          </w:p>
        </w:tc>
        <w:tc>
          <w:tcPr>
            <w:tcW w:type="dxa" w:w="1440"/>
          </w:tcPr>
          <w:p>
            <w:r>
              <w:t>Day 4</w:t>
            </w:r>
          </w:p>
        </w:tc>
        <w:tc>
          <w:tcPr>
            <w:tcW w:type="dxa" w:w="1440"/>
          </w:tcPr>
          <w:p>
            <w:r>
              <w:t>Day 5</w:t>
            </w:r>
          </w:p>
        </w:tc>
        <w:tc>
          <w:tcPr>
            <w:tcW w:type="dxa" w:w="1440"/>
          </w:tcPr>
          <w:p>
            <w:r>
              <w:t>Day 6</w:t>
            </w:r>
          </w:p>
        </w:tc>
      </w:tr>
      <w:tr>
        <w:tc>
          <w:tcPr>
            <w:tcW w:type="dxa" w:w="1440"/>
          </w:tcPr>
          <w:p>
            <w:r>
              <w:t>2498</w:t>
            </w:r>
          </w:p>
        </w:tc>
        <w:tc>
          <w:tcPr>
            <w:tcW w:type="dxa" w:w="1440"/>
          </w:tcPr>
          <w:p>
            <w:r>
              <w:t>429</w:t>
            </w:r>
          </w:p>
        </w:tc>
        <w:tc>
          <w:tcPr>
            <w:tcW w:type="dxa" w:w="1440"/>
          </w:tcPr>
          <w:p>
            <w:r>
              <w:t>607</w:t>
            </w:r>
          </w:p>
        </w:tc>
        <w:tc>
          <w:tcPr>
            <w:tcW w:type="dxa" w:w="1440"/>
          </w:tcPr>
          <w:p>
            <w:r>
              <w:t>348</w:t>
            </w:r>
          </w:p>
        </w:tc>
        <w:tc>
          <w:tcPr>
            <w:tcW w:type="dxa" w:w="1440"/>
          </w:tcPr>
          <w:p>
            <w:r>
              <w:t>2507</w:t>
            </w:r>
          </w:p>
        </w:tc>
        <w:tc>
          <w:tcPr>
            <w:tcW w:type="dxa" w:w="1440"/>
          </w:tcPr>
          <w:p>
            <w:r>
              <w:t>629</w:t>
            </w:r>
          </w:p>
        </w:tc>
      </w:tr>
      <w:tr>
        <w:tc>
          <w:tcPr>
            <w:tcW w:type="dxa" w:w="1440"/>
          </w:tcPr>
          <w:p>
            <w:r>
              <w:t>2499</w:t>
            </w:r>
          </w:p>
        </w:tc>
        <w:tc>
          <w:tcPr>
            <w:tcW w:type="dxa" w:w="1440"/>
          </w:tcPr>
          <w:p>
            <w:r>
              <w:t>428</w:t>
            </w:r>
          </w:p>
        </w:tc>
        <w:tc>
          <w:tcPr>
            <w:tcW w:type="dxa" w:w="1440"/>
          </w:tcPr>
          <w:p>
            <w:r>
              <w:t>608</w:t>
            </w:r>
          </w:p>
        </w:tc>
        <w:tc>
          <w:tcPr>
            <w:tcW w:type="dxa" w:w="1440"/>
          </w:tcPr>
          <w:p>
            <w:r>
              <w:t>349</w:t>
            </w:r>
          </w:p>
        </w:tc>
        <w:tc>
          <w:tcPr>
            <w:tcW w:type="dxa" w:w="1440"/>
          </w:tcPr>
          <w:p>
            <w:r>
              <w:t>2506</w:t>
            </w:r>
          </w:p>
        </w:tc>
        <w:tc>
          <w:tcPr>
            <w:tcW w:type="dxa" w:w="1440"/>
          </w:tcPr>
          <w:p>
            <w:r>
              <w:t>628</w:t>
            </w:r>
          </w:p>
        </w:tc>
      </w:tr>
      <w:tr>
        <w:tc>
          <w:tcPr>
            <w:tcW w:type="dxa" w:w="1440"/>
          </w:tcPr>
          <w:p>
            <w:r>
              <w:t>624</w:t>
            </w:r>
          </w:p>
        </w:tc>
        <w:tc>
          <w:tcPr>
            <w:tcW w:type="dxa" w:w="1440"/>
          </w:tcPr>
          <w:p>
            <w:r>
              <w:t>430</w:t>
            </w:r>
          </w:p>
        </w:tc>
        <w:tc>
          <w:tcPr>
            <w:tcW w:type="dxa" w:w="1440"/>
          </w:tcPr>
          <w:p>
            <w:r>
              <w:t>606</w:t>
            </w:r>
          </w:p>
        </w:tc>
        <w:tc>
          <w:tcPr>
            <w:tcW w:type="dxa" w:w="1440"/>
          </w:tcPr>
          <w:p>
            <w:r>
              <w:t>347</w:t>
            </w:r>
          </w:p>
        </w:tc>
        <w:tc>
          <w:tcPr>
            <w:tcW w:type="dxa" w:w="1440"/>
          </w:tcPr>
          <w:p>
            <w:r>
              <w:t>982</w:t>
            </w:r>
          </w:p>
        </w:tc>
        <w:tc>
          <w:tcPr>
            <w:tcW w:type="dxa" w:w="1440"/>
          </w:tcPr>
          <w:p>
            <w:r>
              <w:t>630</w:t>
            </w:r>
          </w:p>
        </w:tc>
      </w:tr>
      <w:tr>
        <w:tc>
          <w:tcPr>
            <w:tcW w:type="dxa" w:w="1440"/>
          </w:tcPr>
          <w:p>
            <w:r>
              <w:t>623</w:t>
            </w:r>
          </w:p>
        </w:tc>
        <w:tc>
          <w:tcPr>
            <w:tcW w:type="dxa" w:w="1440"/>
          </w:tcPr>
          <w:p>
            <w:r>
              <w:t>407</w:t>
            </w:r>
          </w:p>
        </w:tc>
        <w:tc>
          <w:tcPr>
            <w:tcW w:type="dxa" w:w="1440"/>
          </w:tcPr>
          <w:p>
            <w:r>
              <w:t>605</w:t>
            </w:r>
          </w:p>
        </w:tc>
        <w:tc>
          <w:tcPr>
            <w:tcW w:type="dxa" w:w="1440"/>
          </w:tcPr>
          <w:p>
            <w:r>
              <w:t>357</w:t>
            </w:r>
          </w:p>
        </w:tc>
        <w:tc>
          <w:tcPr>
            <w:tcW w:type="dxa" w:w="1440"/>
          </w:tcPr>
          <w:p>
            <w:r>
              <w:t>2505</w:t>
            </w:r>
          </w:p>
        </w:tc>
        <w:tc>
          <w:tcPr>
            <w:tcW w:type="dxa" w:w="1440"/>
          </w:tcPr>
          <w:p>
            <w:r>
              <w:t>627</w:t>
            </w:r>
          </w:p>
        </w:tc>
      </w:tr>
      <w:tr>
        <w:tc>
          <w:tcPr>
            <w:tcW w:type="dxa" w:w="1440"/>
          </w:tcPr>
          <w:p>
            <w:r>
              <w:t>625</w:t>
            </w:r>
          </w:p>
        </w:tc>
        <w:tc>
          <w:tcPr>
            <w:tcW w:type="dxa" w:w="1440"/>
          </w:tcPr>
          <w:p>
            <w:r>
              <w:t>594</w:t>
            </w:r>
          </w:p>
        </w:tc>
        <w:tc>
          <w:tcPr>
            <w:tcW w:type="dxa" w:w="1440"/>
          </w:tcPr>
          <w:p>
            <w:r>
              <w:t>609</w:t>
            </w:r>
          </w:p>
        </w:tc>
        <w:tc>
          <w:tcPr>
            <w:tcW w:type="dxa" w:w="1440"/>
          </w:tcPr>
          <w:p>
            <w:r>
              <w:t>346</w:t>
            </w:r>
          </w:p>
        </w:tc>
        <w:tc>
          <w:tcPr>
            <w:tcW w:type="dxa" w:w="1440"/>
          </w:tcPr>
          <w:p>
            <w:r>
              <w:t>983</w:t>
            </w:r>
          </w:p>
        </w:tc>
        <w:tc>
          <w:tcPr>
            <w:tcW w:type="dxa" w:w="1440"/>
          </w:tcPr>
          <w:p>
            <w:r>
              <w:t>631</w:t>
            </w:r>
          </w:p>
        </w:tc>
      </w:tr>
      <w:tr>
        <w:tc>
          <w:tcPr>
            <w:tcW w:type="dxa" w:w="1440"/>
          </w:tcPr>
          <w:p>
            <w:r>
              <w:t>622</w:t>
            </w:r>
          </w:p>
        </w:tc>
        <w:tc>
          <w:tcPr>
            <w:tcW w:type="dxa" w:w="1440"/>
          </w:tcPr>
          <w:p>
            <w:r>
              <w:t>595</w:t>
            </w:r>
          </w:p>
        </w:tc>
        <w:tc>
          <w:tcPr>
            <w:tcW w:type="dxa" w:w="1440"/>
          </w:tcPr>
          <w:p>
            <w:r>
              <w:t>604</w:t>
            </w:r>
          </w:p>
        </w:tc>
        <w:tc>
          <w:tcPr>
            <w:tcW w:type="dxa" w:w="1440"/>
          </w:tcPr>
          <w:p>
            <w:r>
              <w:t>350</w:t>
            </w:r>
          </w:p>
        </w:tc>
        <w:tc>
          <w:tcPr>
            <w:tcW w:type="dxa" w:w="1440"/>
          </w:tcPr>
          <w:p>
            <w:r>
              <w:t>984</w:t>
            </w:r>
          </w:p>
        </w:tc>
        <w:tc>
          <w:tcPr>
            <w:tcW w:type="dxa" w:w="1440"/>
          </w:tcPr>
          <w:p>
            <w:r>
              <w:t>626</w:t>
            </w:r>
          </w:p>
        </w:tc>
      </w:tr>
      <w:tr>
        <w:tc>
          <w:tcPr>
            <w:tcW w:type="dxa" w:w="1440"/>
          </w:tcPr>
          <w:p>
            <w:r>
              <w:t>621</w:t>
            </w:r>
          </w:p>
        </w:tc>
        <w:tc>
          <w:tcPr>
            <w:tcW w:type="dxa" w:w="1440"/>
          </w:tcPr>
          <w:p>
            <w:r>
              <w:t>592</w:t>
            </w:r>
          </w:p>
        </w:tc>
        <w:tc>
          <w:tcPr>
            <w:tcW w:type="dxa" w:w="1440"/>
          </w:tcPr>
          <w:p>
            <w:r>
              <w:t>610</w:t>
            </w:r>
          </w:p>
        </w:tc>
        <w:tc>
          <w:tcPr>
            <w:tcW w:type="dxa" w:w="1440"/>
          </w:tcPr>
          <w:p>
            <w:r>
              <w:t>356</w:t>
            </w:r>
          </w:p>
        </w:tc>
        <w:tc>
          <w:tcPr>
            <w:tcW w:type="dxa" w:w="1440"/>
          </w:tcPr>
          <w:p>
            <w:r>
              <w:t>985</w:t>
            </w:r>
          </w:p>
        </w:tc>
        <w:tc>
          <w:tcPr>
            <w:tcW w:type="dxa" w:w="1440"/>
          </w:tcPr>
          <w:p>
            <w:r>
              <w:t>2415</w:t>
            </w:r>
          </w:p>
        </w:tc>
      </w:tr>
      <w:tr>
        <w:tc>
          <w:tcPr>
            <w:tcW w:type="dxa" w:w="1440"/>
          </w:tcPr>
          <w:p>
            <w:r>
              <w:t>616</w:t>
            </w:r>
          </w:p>
        </w:tc>
        <w:tc>
          <w:tcPr>
            <w:tcW w:type="dxa" w:w="1440"/>
          </w:tcPr>
          <w:p>
            <w:r>
              <w:t>593</w:t>
            </w:r>
          </w:p>
        </w:tc>
        <w:tc>
          <w:tcPr>
            <w:tcW w:type="dxa" w:w="1440"/>
          </w:tcPr>
          <w:p>
            <w:r>
              <w:t>611</w:t>
            </w:r>
          </w:p>
        </w:tc>
        <w:tc>
          <w:tcPr>
            <w:tcW w:type="dxa" w:w="1440"/>
          </w:tcPr>
          <w:p>
            <w:r>
              <w:t>353</w:t>
            </w:r>
          </w:p>
        </w:tc>
        <w:tc>
          <w:tcPr>
            <w:tcW w:type="dxa" w:w="1440"/>
          </w:tcPr>
          <w:p>
            <w:r>
              <w:t>1073</w:t>
            </w:r>
          </w:p>
        </w:tc>
        <w:tc>
          <w:tcPr>
            <w:tcW w:type="dxa" w:w="1440"/>
          </w:tcPr>
          <w:p>
            <w:r>
              <w:t>625</w:t>
            </w:r>
          </w:p>
        </w:tc>
      </w:tr>
      <w:tr>
        <w:tc>
          <w:tcPr>
            <w:tcW w:type="dxa" w:w="1440"/>
          </w:tcPr>
          <w:p>
            <w:r>
              <w:t>617</w:t>
            </w:r>
          </w:p>
        </w:tc>
        <w:tc>
          <w:tcPr>
            <w:tcW w:type="dxa" w:w="1440"/>
          </w:tcPr>
          <w:p>
            <w:r>
              <w:t>408</w:t>
            </w:r>
          </w:p>
        </w:tc>
        <w:tc>
          <w:tcPr>
            <w:tcW w:type="dxa" w:w="1440"/>
          </w:tcPr>
          <w:p>
            <w:r>
              <w:t>603</w:t>
            </w:r>
          </w:p>
        </w:tc>
        <w:tc>
          <w:tcPr>
            <w:tcW w:type="dxa" w:w="1440"/>
          </w:tcPr>
          <w:p>
            <w:r>
              <w:t>354</w:t>
            </w:r>
          </w:p>
        </w:tc>
        <w:tc>
          <w:tcPr>
            <w:tcW w:type="dxa" w:w="1440"/>
          </w:tcPr>
          <w:p>
            <w:r>
              <w:t>1072</w:t>
            </w:r>
          </w:p>
        </w:tc>
        <w:tc>
          <w:tcPr>
            <w:tcW w:type="dxa" w:w="1440"/>
          </w:tcPr>
          <w:p>
            <w:r>
              <w:t>632</w:t>
            </w:r>
          </w:p>
        </w:tc>
      </w:tr>
      <w:tr>
        <w:tc>
          <w:tcPr>
            <w:tcW w:type="dxa" w:w="1440"/>
          </w:tcPr>
          <w:p>
            <w:r>
              <w:t>619</w:t>
            </w:r>
          </w:p>
        </w:tc>
        <w:tc>
          <w:tcPr>
            <w:tcW w:type="dxa" w:w="1440"/>
          </w:tcPr>
          <w:p>
            <w:r>
              <w:t>596</w:t>
            </w:r>
          </w:p>
        </w:tc>
        <w:tc>
          <w:tcPr>
            <w:tcW w:type="dxa" w:w="1440"/>
          </w:tcPr>
          <w:p>
            <w:r>
              <w:t>612</w:t>
            </w:r>
          </w:p>
        </w:tc>
        <w:tc>
          <w:tcPr>
            <w:tcW w:type="dxa" w:w="1440"/>
          </w:tcPr>
          <w:p>
            <w:r>
              <w:t>355</w:t>
            </w:r>
          </w:p>
        </w:tc>
        <w:tc>
          <w:tcPr>
            <w:tcW w:type="dxa" w:w="1440"/>
          </w:tcPr>
          <w:p>
            <w:r>
              <w:t>1075</w:t>
            </w:r>
          </w:p>
        </w:tc>
        <w:tc>
          <w:tcPr>
            <w:tcW w:type="dxa" w:w="1440"/>
          </w:tcPr>
          <w:p>
            <w:r>
              <w:t>970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